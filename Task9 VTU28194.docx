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033A4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033A40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033A40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033A4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033A4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033A4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033A40">
      <w:pPr>
        <w:jc w:val="center"/>
      </w:pPr>
      <w:r>
        <w:t>Academic Year: 2025–2026</w:t>
      </w:r>
    </w:p>
    <w:p w14:paraId="0CB1D686" w14:textId="77777777" w:rsidR="00B831C4" w:rsidRDefault="00033A40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033A40">
      <w:r>
        <w:br/>
        <w:t>Course Code</w:t>
      </w:r>
      <w:r>
        <w:tab/>
        <w:t>: 10211CS207</w:t>
      </w:r>
    </w:p>
    <w:p w14:paraId="438658F5" w14:textId="77777777" w:rsidR="00B831C4" w:rsidRDefault="00033A40">
      <w:r>
        <w:t>Course Name</w:t>
      </w:r>
      <w:r>
        <w:tab/>
        <w:t>: Database Management Systems</w:t>
      </w:r>
    </w:p>
    <w:p w14:paraId="140F8ACB" w14:textId="12F0BD84" w:rsidR="00B831C4" w:rsidRDefault="00033A40">
      <w:r>
        <w:t>Slot No</w:t>
      </w:r>
      <w:r>
        <w:tab/>
        <w:t>:  S</w:t>
      </w:r>
      <w:r w:rsidR="006F0C78">
        <w:t>4</w:t>
      </w:r>
      <w:r>
        <w:t>L</w:t>
      </w:r>
      <w:r w:rsidR="006F0C78">
        <w:t>5</w:t>
      </w:r>
      <w:r>
        <w:br/>
      </w:r>
    </w:p>
    <w:p w14:paraId="334C54C7" w14:textId="09F2D6B8" w:rsidR="00B831C4" w:rsidRDefault="00033A40">
      <w:pPr>
        <w:pStyle w:val="Title"/>
      </w:pPr>
      <w:r>
        <w:t xml:space="preserve">DBMS TASK - </w:t>
      </w:r>
      <w:r w:rsidR="00AE6C71">
        <w:t>9</w:t>
      </w:r>
      <w:r>
        <w:t xml:space="preserve"> REPORT</w:t>
      </w:r>
    </w:p>
    <w:p w14:paraId="362E63D4" w14:textId="77777777" w:rsidR="002D7C8B" w:rsidRPr="00370A5E" w:rsidRDefault="00033A40" w:rsidP="002D7C8B">
      <w:pPr>
        <w:rPr>
          <w:rFonts w:ascii="Times New Roman" w:hAnsi="Times New Roman" w:cs="Times New Roman"/>
          <w:bCs/>
          <w:szCs w:val="24"/>
        </w:rPr>
      </w:pPr>
      <w:r>
        <w:rPr>
          <w:sz w:val="28"/>
          <w:szCs w:val="24"/>
        </w:rPr>
        <w:t>Title</w:t>
      </w:r>
      <w:r w:rsidR="009B73C4" w:rsidRPr="007C1F33">
        <w:rPr>
          <w:b/>
          <w:bCs/>
          <w:sz w:val="28"/>
          <w:szCs w:val="24"/>
        </w:rPr>
        <w:t>:</w:t>
      </w:r>
      <w:r w:rsidR="006335F1" w:rsidRPr="007C1F33">
        <w:rPr>
          <w:rFonts w:ascii="Times New Roman" w:hAnsi="Times New Roman" w:cs="Times New Roman"/>
          <w:b/>
          <w:bCs/>
          <w:szCs w:val="24"/>
        </w:rPr>
        <w:t xml:space="preserve"> </w:t>
      </w:r>
      <w:r w:rsidR="002D7C8B" w:rsidRPr="00370A5E">
        <w:rPr>
          <w:rFonts w:ascii="Times New Roman" w:hAnsi="Times New Roman" w:cs="Times New Roman"/>
          <w:bCs/>
          <w:szCs w:val="24"/>
        </w:rPr>
        <w:t>CRUD operations in Graph databases</w:t>
      </w:r>
    </w:p>
    <w:p w14:paraId="2EC2238F" w14:textId="2CB87A95" w:rsidR="003D3528" w:rsidRPr="00353C20" w:rsidRDefault="003D3528" w:rsidP="003D3528">
      <w:pPr>
        <w:rPr>
          <w:rFonts w:ascii="Times New Roman" w:hAnsi="Times New Roman" w:cs="Times New Roman"/>
          <w:b/>
          <w:szCs w:val="24"/>
        </w:rPr>
      </w:pPr>
    </w:p>
    <w:p w14:paraId="125D37A1" w14:textId="68DAE935" w:rsidR="00B831C4" w:rsidRPr="006335F1" w:rsidRDefault="00B831C4" w:rsidP="003D3528"/>
    <w:p w14:paraId="1D2BCD18" w14:textId="77777777" w:rsidR="00B831C4" w:rsidRDefault="00033A40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033A4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033A4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033A4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7C1DB3AA" w:rsidR="00B831C4" w:rsidRPr="004201FD" w:rsidRDefault="004201FD">
            <w:pPr>
              <w:spacing w:after="0" w:line="240" w:lineRule="auto"/>
            </w:pPr>
            <w:r>
              <w:t>VTU28194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294EA52" w14:textId="040E6C24" w:rsidR="00B831C4" w:rsidRPr="004201FD" w:rsidRDefault="004201FD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38D293D2" w:rsidR="00B831C4" w:rsidRPr="004201FD" w:rsidRDefault="004201FD">
            <w:pPr>
              <w:spacing w:after="0" w:line="240" w:lineRule="auto"/>
            </w:pPr>
            <w:r>
              <w:t>R.GOWTHAM REDDY</w:t>
            </w:r>
          </w:p>
        </w:tc>
      </w:tr>
    </w:tbl>
    <w:p w14:paraId="1C5ED215" w14:textId="77777777" w:rsidR="00B831C4" w:rsidRDefault="00033A40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150CFA21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AIM:</w:t>
      </w:r>
    </w:p>
    <w:p w14:paraId="2DE48434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t>To perform CRUD operations like creating, inserting, querying, finding, deleting operations on graph spaces.</w:t>
      </w:r>
    </w:p>
    <w:p w14:paraId="32B08BEB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The steps to get started with Neo4j's Aura Graph Database:</w:t>
      </w:r>
    </w:p>
    <w:p w14:paraId="39F485B9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Step1:</w:t>
      </w:r>
      <w:r w:rsidRPr="00353C20">
        <w:rPr>
          <w:rFonts w:ascii="Times New Roman" w:hAnsi="Times New Roman" w:cs="Times New Roman"/>
          <w:szCs w:val="24"/>
        </w:rPr>
        <w:t xml:space="preserve"> Copy and paste the following link into your web browser: https://neo4j.com/cloud/platform/aura-graph-database/?ref=docs-get-started-dropdown</w:t>
      </w:r>
    </w:p>
    <w:p w14:paraId="74BACB64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Step2:</w:t>
      </w:r>
      <w:r w:rsidRPr="00353C20">
        <w:rPr>
          <w:rFonts w:ascii="Times New Roman" w:hAnsi="Times New Roman" w:cs="Times New Roman"/>
          <w:szCs w:val="24"/>
        </w:rPr>
        <w:t xml:space="preserve"> Click on "Start Free."</w:t>
      </w:r>
    </w:p>
    <w:p w14:paraId="3D19BC94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Step3:</w:t>
      </w:r>
      <w:r w:rsidRPr="00353C20">
        <w:rPr>
          <w:rFonts w:ascii="Times New Roman" w:hAnsi="Times New Roman" w:cs="Times New Roman"/>
          <w:szCs w:val="24"/>
        </w:rPr>
        <w:t xml:space="preserve"> Choose the option to "Continue with Google."</w:t>
      </w:r>
    </w:p>
    <w:p w14:paraId="1F64605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Step4:</w:t>
      </w:r>
      <w:r w:rsidRPr="00353C20">
        <w:rPr>
          <w:rFonts w:ascii="Times New Roman" w:hAnsi="Times New Roman" w:cs="Times New Roman"/>
          <w:szCs w:val="24"/>
        </w:rPr>
        <w:t xml:space="preserve"> Click the "Open" button.</w:t>
      </w:r>
    </w:p>
    <w:p w14:paraId="68D0DCFE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Step5:</w:t>
      </w:r>
      <w:r w:rsidRPr="00353C20">
        <w:rPr>
          <w:rFonts w:ascii="Times New Roman" w:hAnsi="Times New Roman" w:cs="Times New Roman"/>
          <w:szCs w:val="24"/>
        </w:rPr>
        <w:t xml:space="preserve"> After clicking "Open," a text file will be automatically downloaded. This file contains your user ID and password details.</w:t>
      </w:r>
    </w:p>
    <w:p w14:paraId="2FBAF1FD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Step6:</w:t>
      </w:r>
      <w:r w:rsidRPr="00353C20">
        <w:rPr>
          <w:rFonts w:ascii="Times New Roman" w:hAnsi="Times New Roman" w:cs="Times New Roman"/>
          <w:szCs w:val="24"/>
        </w:rPr>
        <w:t xml:space="preserve"> Copy the password from the downloaded text file and paste it where required.</w:t>
      </w:r>
    </w:p>
    <w:p w14:paraId="31E23819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Step7:</w:t>
      </w:r>
      <w:r w:rsidRPr="00353C20">
        <w:rPr>
          <w:rFonts w:ascii="Times New Roman" w:hAnsi="Times New Roman" w:cs="Times New Roman"/>
          <w:szCs w:val="24"/>
        </w:rPr>
        <w:t xml:space="preserve"> Close the "Get started with Neo4j with beginner guides" if it's open.</w:t>
      </w:r>
    </w:p>
    <w:p w14:paraId="4E8EF1F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Sep8:</w:t>
      </w:r>
      <w:r w:rsidRPr="00353C20">
        <w:rPr>
          <w:rFonts w:ascii="Times New Roman" w:hAnsi="Times New Roman" w:cs="Times New Roman"/>
          <w:szCs w:val="24"/>
        </w:rPr>
        <w:t xml:space="preserve"> You're now ready to begin practicing with the Graph Database.</w:t>
      </w:r>
    </w:p>
    <w:p w14:paraId="5CE59D98" w14:textId="77777777" w:rsidR="00370A5E" w:rsidRPr="00353C20" w:rsidRDefault="00370A5E" w:rsidP="00370A5E">
      <w:pPr>
        <w:pStyle w:val="Heading2"/>
        <w:rPr>
          <w:color w:val="000000" w:themeColor="text1"/>
          <w:sz w:val="24"/>
          <w:szCs w:val="24"/>
        </w:rPr>
      </w:pPr>
    </w:p>
    <w:p w14:paraId="6FDBBCA3" w14:textId="77777777" w:rsidR="00370A5E" w:rsidRPr="00353C20" w:rsidRDefault="00370A5E" w:rsidP="00370A5E">
      <w:pPr>
        <w:pStyle w:val="Heading2"/>
        <w:rPr>
          <w:i/>
          <w:color w:val="000000" w:themeColor="text1"/>
          <w:sz w:val="24"/>
          <w:szCs w:val="24"/>
        </w:rPr>
      </w:pPr>
      <w:r w:rsidRPr="00353C20">
        <w:rPr>
          <w:color w:val="000000" w:themeColor="text1"/>
          <w:sz w:val="24"/>
          <w:szCs w:val="24"/>
        </w:rPr>
        <w:t>Create Node with Properties</w:t>
      </w:r>
    </w:p>
    <w:p w14:paraId="5BE0B30C" w14:textId="77777777" w:rsidR="00370A5E" w:rsidRPr="00353C20" w:rsidRDefault="00370A5E" w:rsidP="00370A5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5641BAAF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</w:t>
      </w:r>
    </w:p>
    <w:p w14:paraId="32A3B7EC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(node:label { key1: value, key2: value, . . . . . . . . .  }) return node</w:t>
      </w:r>
    </w:p>
    <w:p w14:paraId="4DD3A53C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4B76DA1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verify the creation of the node, type and execute the following query in the dollar prompt.</w:t>
      </w:r>
    </w:p>
    <w:p w14:paraId="2999A8C1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06EBCC62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MATCH (n) RETURN n </w:t>
      </w:r>
    </w:p>
    <w:p w14:paraId="1F0C7E08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lastRenderedPageBreak/>
        <w:t>Creating Relationships</w:t>
      </w:r>
    </w:p>
    <w:p w14:paraId="3D4BB5C0" w14:textId="77777777" w:rsidR="00370A5E" w:rsidRPr="00353C20" w:rsidRDefault="00370A5E" w:rsidP="00370A5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create a relationship using the CREATE clause and specify relationship within the square braces “[ ]” depending on the direction of the relationship it is placed between hyphen “ - ” and arrow “ → ” as shown in the following syntax.</w:t>
      </w:r>
    </w:p>
    <w:p w14:paraId="1C884D1C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3402F427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CREATE (node1)-[:RelationshipType]-&gt;(node2) </w:t>
      </w:r>
    </w:p>
    <w:p w14:paraId="705D52DB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4740A1D4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MATCH (a:LabeofNode1), (b:LabeofNode2) </w:t>
      </w:r>
    </w:p>
    <w:p w14:paraId="158D2F0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 xml:space="preserve">              WHERE a.name = "nameofnode1" AND b.name = " nameofnode2"</w:t>
      </w:r>
    </w:p>
    <w:p w14:paraId="6452511F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ab/>
        <w:t xml:space="preserve">CREATE (a)-[: Relation]-&gt;(b) RETURN a,b </w:t>
      </w:r>
    </w:p>
    <w:p w14:paraId="44FEFED5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058312CA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Deleting a Particular Node</w:t>
      </w:r>
    </w:p>
    <w:p w14:paraId="107487F5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delete a particular node and need to specify the details of the node in the place of “n” in the above query.</w:t>
      </w:r>
    </w:p>
    <w:p w14:paraId="61907ACC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Syntax:</w:t>
      </w:r>
    </w:p>
    <w:p w14:paraId="7EC3D82B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 (node:label {properties . . . . . . . . . .  }) DELETE node</w:t>
      </w:r>
    </w:p>
    <w:p w14:paraId="3A48F7B0" w14:textId="77777777" w:rsidR="00370A5E" w:rsidRPr="00353C20" w:rsidRDefault="00370A5E" w:rsidP="00370A5E">
      <w:pPr>
        <w:ind w:left="720"/>
        <w:rPr>
          <w:rFonts w:ascii="Times New Roman" w:hAnsi="Times New Roman" w:cs="Times New Roman"/>
          <w:szCs w:val="24"/>
        </w:rPr>
      </w:pPr>
    </w:p>
    <w:p w14:paraId="1C52DD67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 a graph database for student course registration, create student and dept node and insert values of properties.</w:t>
      </w:r>
    </w:p>
    <w:p w14:paraId="32047051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Create a CrickerBoard Node:</w:t>
      </w:r>
    </w:p>
    <w:p w14:paraId="6F559A3B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create(cb:CricketBoard{BoardID:'BID01',Name:'Chennai Cricket Board', Address:'Chennai', Phone:9988776699})  return cb</w:t>
      </w:r>
    </w:p>
    <w:p w14:paraId="420ABC39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Create Team Nodes:</w:t>
      </w:r>
    </w:p>
    <w:p w14:paraId="30E3BB0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create(t1:Team{teamID:'CCB01',BoardID:'BID01',name:'ABS EXPRESS', Coach:'G.D.RAMESH', Captain:'SAMPATH KUMAR'}) return t1</w:t>
      </w:r>
    </w:p>
    <w:p w14:paraId="2B8B2A6D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create(t2:Team{teamID:'CCB02',BoardID:'BID01',name:'AVG EXPRESS',Coach: 'T.KARTHIKH', Captain:'Y.JOHN'}) return t2</w:t>
      </w:r>
    </w:p>
    <w:p w14:paraId="14E76F7E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Create Player Nodes:</w:t>
      </w:r>
    </w:p>
    <w:p w14:paraId="0DACEAB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create(p1:Player{PlayerID:'1',TeamID:'CCB01',Name:'Raj',Age:23,DateofBirth:'29-JUN-1996', PlayingRole:'Bowler',email:'rajn@gmail.com'}) return p1</w:t>
      </w:r>
    </w:p>
    <w:p w14:paraId="3DB58CA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create(p2:Player{PlayerID:'33',TeamID:'CCB01',Name:'Anand',Age:23,DateofBirth:'02-JAN-1999', PlayingRole:'Batsman',email:'balajid@gmail.comm'}) return p2</w:t>
      </w:r>
    </w:p>
    <w:p w14:paraId="78E1CD83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create(p3:Player{PlayerID:'65',TeamID:'CCB02',Name:'Suresh',Age:27,DateofBirth:'02-JUN-1996', PlayingRole:'Batsman',email:'sureshd@gmail.comm'}) return p3</w:t>
      </w:r>
    </w:p>
    <w:p w14:paraId="09961B8C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create(p4:Player{PlayerID:'75',TeamID:'CCB02',Name:'Rohit',Age:33,DateofBirth:'02-JUN-1991', PlayingRole:'Batsman',email:'srohit@gmail.comm'}) return p4</w:t>
      </w:r>
    </w:p>
    <w:p w14:paraId="5EAB6E33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Creating Relationship among CricketBoard and Teams:</w:t>
      </w:r>
    </w:p>
    <w:p w14:paraId="71AF7809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match(cb:CricketBoard{BoardID:'BID01'}),(t1:Team{teamID:'CCB01'}) create(cb)-[r:has]-&gt;(t1) return cb,r,t1</w:t>
      </w:r>
    </w:p>
    <w:p w14:paraId="739CE57B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match(cb:CricketBoard{BoardID:'BID01'}),(t2:Team{teamID:'CCB02'}) create(cb)-[r:has]-&gt;(t2) return cb,r,t2</w:t>
      </w:r>
    </w:p>
    <w:p w14:paraId="651C9565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Creating Relationship among Players and Teams:</w:t>
      </w:r>
    </w:p>
    <w:p w14:paraId="149C2B52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match(p1:Player{PlayerID:'1'}),(t1:Team{teamID:'CCB01'}) create(p1)-[r1:playfor]-&gt;(t1) return p1,r1,t1</w:t>
      </w:r>
    </w:p>
    <w:p w14:paraId="4636A448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match(p2:Player{PlayerID:'33'}),(t1:Team{teamID:'CCB01'}) create(p2)-[r2:playfor]-&gt;(t1) return p2,r2,t1</w:t>
      </w:r>
    </w:p>
    <w:p w14:paraId="3949408A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match(p3:Player{PlayerID:'65'}),(t2:Team{teamID:'CCB02'}) create(p3)-[r3:playfor]-&gt;(t2) return p3,r3,t2</w:t>
      </w:r>
    </w:p>
    <w:p w14:paraId="4A3DB491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match(p4:Player{PlayerID:'75'}),(t2:Team{teamID:'CCB02'}) create(p3)-[r4:playfor]-&gt;(t2) return p4,r4,t2</w:t>
      </w:r>
    </w:p>
    <w:p w14:paraId="3C44EEA0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 xml:space="preserve">Display All nodes: </w:t>
      </w:r>
      <w:r w:rsidRPr="00353C20">
        <w:rPr>
          <w:rFonts w:ascii="Times New Roman" w:hAnsi="Times New Roman" w:cs="Times New Roman"/>
          <w:szCs w:val="24"/>
        </w:rPr>
        <w:t>match(n) return n</w:t>
      </w:r>
    </w:p>
    <w:p w14:paraId="3B8342B2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Output:</w:t>
      </w:r>
    </w:p>
    <w:p w14:paraId="35A286F3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noProof/>
          <w:szCs w:val="24"/>
          <w:lang w:val="en-IN" w:eastAsia="en-IN"/>
        </w:rPr>
        <w:lastRenderedPageBreak/>
        <w:drawing>
          <wp:inline distT="0" distB="0" distL="0" distR="0" wp14:anchorId="391053AF" wp14:editId="426735EB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DB6A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</w:p>
    <w:p w14:paraId="05E55C8E" w14:textId="77777777" w:rsidR="00370A5E" w:rsidRPr="00353C20" w:rsidRDefault="00370A5E" w:rsidP="00370A5E">
      <w:pPr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OUTPUT:</w:t>
      </w:r>
    </w:p>
    <w:p w14:paraId="4B1C5946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noProof/>
          <w:szCs w:val="24"/>
          <w:lang w:val="en-IN" w:eastAsia="en-IN"/>
        </w:rPr>
        <w:drawing>
          <wp:inline distT="0" distB="0" distL="0" distR="0" wp14:anchorId="0C8C4DF1" wp14:editId="7D96DAA8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A48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t xml:space="preserve">       </w:t>
      </w:r>
    </w:p>
    <w:p w14:paraId="398C2C8E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Retrieve particular player details:</w:t>
      </w:r>
    </w:p>
    <w:p w14:paraId="5196199A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lastRenderedPageBreak/>
        <w:t>match(p:Player{PlayerID:'33'}) return p</w:t>
      </w:r>
    </w:p>
    <w:p w14:paraId="066116DE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55B70808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noProof/>
          <w:szCs w:val="24"/>
          <w:lang w:val="en-IN" w:eastAsia="en-IN"/>
        </w:rPr>
        <w:drawing>
          <wp:inline distT="0" distB="0" distL="0" distR="0" wp14:anchorId="1F4F6382" wp14:editId="43A92B19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FC63" w14:textId="77777777" w:rsidR="00370A5E" w:rsidRPr="00353C20" w:rsidRDefault="00370A5E" w:rsidP="00370A5E">
      <w:pPr>
        <w:jc w:val="both"/>
        <w:rPr>
          <w:rFonts w:ascii="Times New Roman" w:hAnsi="Times New Roman" w:cs="Times New Roman"/>
          <w:color w:val="000000" w:themeColor="text1"/>
          <w:szCs w:val="24"/>
        </w:rPr>
      </w:pPr>
    </w:p>
    <w:p w14:paraId="6BCE47DD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63A7EAAF" w14:textId="77777777" w:rsidR="00370A5E" w:rsidRPr="00353C20" w:rsidRDefault="00370A5E" w:rsidP="00370A5E">
      <w:pPr>
        <w:jc w:val="both"/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Update particular player details:</w:t>
      </w:r>
    </w:p>
    <w:p w14:paraId="3BE33017" w14:textId="77777777" w:rsidR="00370A5E" w:rsidRPr="00353C20" w:rsidRDefault="00370A5E" w:rsidP="00370A5E">
      <w:pPr>
        <w:shd w:val="clear" w:color="auto" w:fill="FFFFFE"/>
        <w:rPr>
          <w:rFonts w:ascii="Times New Roman" w:hAnsi="Times New Roman" w:cs="Times New Roman"/>
          <w:szCs w:val="24"/>
          <w:lang w:eastAsia="en-IN"/>
        </w:rPr>
      </w:pPr>
      <w:r w:rsidRPr="00353C20">
        <w:rPr>
          <w:rFonts w:ascii="Times New Roman" w:hAnsi="Times New Roman" w:cs="Times New Roman"/>
          <w:szCs w:val="24"/>
          <w:lang w:eastAsia="en-IN"/>
        </w:rPr>
        <w:t>match(p:Player{PlayerID:'1'}) set p.age=27 return p</w:t>
      </w:r>
    </w:p>
    <w:p w14:paraId="4A68943E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873AE3E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5790D5EA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3174B391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EDAF1E2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2E07480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4907F0E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697F30C3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46C0B858" w14:textId="77777777" w:rsidR="00370A5E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</w:p>
    <w:p w14:paraId="15B8A724" w14:textId="4F7E9902" w:rsidR="00370A5E" w:rsidRPr="00353C20" w:rsidRDefault="00370A5E" w:rsidP="00370A5E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lastRenderedPageBreak/>
        <w:t>Output:</w:t>
      </w:r>
    </w:p>
    <w:p w14:paraId="67F0E02D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4BE732C0" wp14:editId="7F92D353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FEDC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6C41EF99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Delete particular player from the team:</w:t>
      </w:r>
    </w:p>
    <w:p w14:paraId="3891AAD5" w14:textId="77777777" w:rsidR="00370A5E" w:rsidRPr="00353C20" w:rsidRDefault="00370A5E" w:rsidP="00370A5E">
      <w:pPr>
        <w:shd w:val="clear" w:color="auto" w:fill="FFFFFE"/>
        <w:rPr>
          <w:rFonts w:ascii="Times New Roman" w:hAnsi="Times New Roman" w:cs="Times New Roman"/>
          <w:szCs w:val="24"/>
          <w:lang w:eastAsia="en-IN"/>
        </w:rPr>
      </w:pPr>
      <w:r w:rsidRPr="00353C20">
        <w:rPr>
          <w:rFonts w:ascii="Times New Roman" w:hAnsi="Times New Roman" w:cs="Times New Roman"/>
          <w:szCs w:val="24"/>
          <w:lang w:eastAsia="en-IN"/>
        </w:rPr>
        <w:t>match(p:Player{PlayerID:'33'}) delete p</w:t>
      </w:r>
    </w:p>
    <w:p w14:paraId="475376BC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3EC226B7" wp14:editId="39541538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DD77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7830FE6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A05B316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7B4263E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252BC46F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B1B9ABD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D0BF1EC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E4C9320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AB4E26D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85F6B75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4FAA24B8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4D4F900B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055D0BD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73594DC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D9CB096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F2F4BAC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476F5E1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2C37DE5" w14:textId="77777777" w:rsidR="00370A5E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30C1AD22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11BBD42" w14:textId="77777777" w:rsidR="00370A5E" w:rsidRPr="00353C20" w:rsidRDefault="00370A5E" w:rsidP="00370A5E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353C20">
        <w:rPr>
          <w:rFonts w:ascii="Times New Roman" w:hAnsi="Times New Roman" w:cs="Times New Roman"/>
          <w:b/>
          <w:color w:val="000000" w:themeColor="text1"/>
          <w:szCs w:val="24"/>
        </w:rPr>
        <w:t>Result:</w:t>
      </w:r>
    </w:p>
    <w:p w14:paraId="70384086" w14:textId="77777777" w:rsidR="00370A5E" w:rsidRPr="00353C20" w:rsidRDefault="00370A5E" w:rsidP="00370A5E">
      <w:pPr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color w:val="000000" w:themeColor="text1"/>
          <w:szCs w:val="24"/>
        </w:rPr>
        <w:t>Thus the CRUD operations like creating, inserting, querying, finding, deleting operations on graph spaces were executed successfully.</w:t>
      </w:r>
    </w:p>
    <w:p w14:paraId="2183E836" w14:textId="77777777" w:rsidR="00B831C4" w:rsidRDefault="00B831C4" w:rsidP="00CA4A3E">
      <w:pPr>
        <w:jc w:val="center"/>
      </w:pPr>
    </w:p>
    <w:sectPr w:rsidR="00B831C4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BF519" w14:textId="77777777" w:rsidR="00033A40" w:rsidRDefault="00033A40">
      <w:pPr>
        <w:spacing w:line="240" w:lineRule="auto"/>
      </w:pPr>
      <w:r>
        <w:separator/>
      </w:r>
    </w:p>
  </w:endnote>
  <w:endnote w:type="continuationSeparator" w:id="0">
    <w:p w14:paraId="14D48521" w14:textId="77777777" w:rsidR="00033A40" w:rsidRDefault="00033A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1A165535" w:rsidR="00B831C4" w:rsidRDefault="00033A40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4201FD" w:rsidRPr="004201F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CAEBD" w14:textId="77777777" w:rsidR="00033A40" w:rsidRDefault="00033A40">
      <w:pPr>
        <w:spacing w:after="0"/>
      </w:pPr>
      <w:r>
        <w:separator/>
      </w:r>
    </w:p>
  </w:footnote>
  <w:footnote w:type="continuationSeparator" w:id="0">
    <w:p w14:paraId="5D92A7AD" w14:textId="77777777" w:rsidR="00033A40" w:rsidRDefault="00033A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3B14BD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E4759D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2D222A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0B240ACB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D6929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344A0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8084F0D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7"/>
  </w:num>
  <w:num w:numId="8">
    <w:abstractNumId w:val="11"/>
  </w:num>
  <w:num w:numId="9">
    <w:abstractNumId w:val="16"/>
  </w:num>
  <w:num w:numId="10">
    <w:abstractNumId w:val="7"/>
  </w:num>
  <w:num w:numId="11">
    <w:abstractNumId w:val="13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3A40"/>
    <w:rsid w:val="00034616"/>
    <w:rsid w:val="0006063C"/>
    <w:rsid w:val="000642E0"/>
    <w:rsid w:val="0008342E"/>
    <w:rsid w:val="000E52F4"/>
    <w:rsid w:val="00121C8C"/>
    <w:rsid w:val="0015074B"/>
    <w:rsid w:val="00163AFF"/>
    <w:rsid w:val="00176D2D"/>
    <w:rsid w:val="00264DE1"/>
    <w:rsid w:val="0029639D"/>
    <w:rsid w:val="002D5F4D"/>
    <w:rsid w:val="002D7C8B"/>
    <w:rsid w:val="002E00A0"/>
    <w:rsid w:val="002E6DF9"/>
    <w:rsid w:val="00326F90"/>
    <w:rsid w:val="00370A5E"/>
    <w:rsid w:val="00376C1E"/>
    <w:rsid w:val="00396403"/>
    <w:rsid w:val="003D2FFC"/>
    <w:rsid w:val="003D3528"/>
    <w:rsid w:val="003F2196"/>
    <w:rsid w:val="004201FD"/>
    <w:rsid w:val="004303F9"/>
    <w:rsid w:val="004565D5"/>
    <w:rsid w:val="004F37FD"/>
    <w:rsid w:val="00515698"/>
    <w:rsid w:val="00522E79"/>
    <w:rsid w:val="00526AE2"/>
    <w:rsid w:val="006335F1"/>
    <w:rsid w:val="006411F2"/>
    <w:rsid w:val="0066337F"/>
    <w:rsid w:val="006C335B"/>
    <w:rsid w:val="006F0C78"/>
    <w:rsid w:val="006F1245"/>
    <w:rsid w:val="00727977"/>
    <w:rsid w:val="007B7D2A"/>
    <w:rsid w:val="007C1F33"/>
    <w:rsid w:val="008262CD"/>
    <w:rsid w:val="00826549"/>
    <w:rsid w:val="008A4592"/>
    <w:rsid w:val="008C271D"/>
    <w:rsid w:val="00925FC8"/>
    <w:rsid w:val="009B73C4"/>
    <w:rsid w:val="009B77E4"/>
    <w:rsid w:val="00A108B6"/>
    <w:rsid w:val="00AA1D8D"/>
    <w:rsid w:val="00AD2B4F"/>
    <w:rsid w:val="00AE6C71"/>
    <w:rsid w:val="00B47730"/>
    <w:rsid w:val="00B55417"/>
    <w:rsid w:val="00B831C4"/>
    <w:rsid w:val="00BB70CC"/>
    <w:rsid w:val="00BB738A"/>
    <w:rsid w:val="00BE0088"/>
    <w:rsid w:val="00BE2CB4"/>
    <w:rsid w:val="00BF5256"/>
    <w:rsid w:val="00C03072"/>
    <w:rsid w:val="00C24503"/>
    <w:rsid w:val="00C35FB5"/>
    <w:rsid w:val="00C57F10"/>
    <w:rsid w:val="00C666A9"/>
    <w:rsid w:val="00CA4A3E"/>
    <w:rsid w:val="00CB0664"/>
    <w:rsid w:val="00CC6BF4"/>
    <w:rsid w:val="00CD3C6D"/>
    <w:rsid w:val="00DB6A2D"/>
    <w:rsid w:val="00DD1E60"/>
    <w:rsid w:val="00DD7637"/>
    <w:rsid w:val="00E05A05"/>
    <w:rsid w:val="00E42476"/>
    <w:rsid w:val="00E53A46"/>
    <w:rsid w:val="00F41827"/>
    <w:rsid w:val="00F537B4"/>
    <w:rsid w:val="00FC693F"/>
    <w:rsid w:val="00FC7204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9CE09-5EF6-4370-B11E-B43191CB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2025-10-31T16:21:00Z</dcterms:created>
  <dcterms:modified xsi:type="dcterms:W3CDTF">2025-10-31T16:21:00Z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