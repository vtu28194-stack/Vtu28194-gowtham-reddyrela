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9468F" w14:textId="77777777" w:rsidR="00B831C4" w:rsidRDefault="00912637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912637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912637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912637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912637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91263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912637">
      <w:pPr>
        <w:jc w:val="center"/>
      </w:pPr>
      <w:r>
        <w:t>Academic Year: 2025–2026</w:t>
      </w:r>
    </w:p>
    <w:p w14:paraId="0CB1D686" w14:textId="77777777" w:rsidR="00B831C4" w:rsidRDefault="00912637">
      <w:pPr>
        <w:jc w:val="center"/>
      </w:pPr>
      <w:r>
        <w:t xml:space="preserve">SUMMER </w:t>
      </w:r>
      <w:r>
        <w:t>SEMESTER - SS2526</w:t>
      </w:r>
    </w:p>
    <w:p w14:paraId="1D7F9BBD" w14:textId="77777777" w:rsidR="00B831C4" w:rsidRDefault="00912637">
      <w:r>
        <w:br/>
        <w:t>Course Code</w:t>
      </w:r>
      <w:r>
        <w:tab/>
        <w:t>: 10211CS207</w:t>
      </w:r>
    </w:p>
    <w:p w14:paraId="438658F5" w14:textId="77777777" w:rsidR="00B831C4" w:rsidRDefault="00912637">
      <w:r>
        <w:t>Course Name</w:t>
      </w:r>
      <w:r>
        <w:tab/>
        <w:t>: Database Management Systems</w:t>
      </w:r>
    </w:p>
    <w:p w14:paraId="140F8ACB" w14:textId="77FB392C" w:rsidR="00B831C4" w:rsidRDefault="00912637">
      <w:r>
        <w:t>Slot No</w:t>
      </w:r>
      <w:r>
        <w:tab/>
        <w:t>:  S</w:t>
      </w:r>
      <w:r w:rsidR="005941CF">
        <w:t>4</w:t>
      </w:r>
      <w:r>
        <w:t>L</w:t>
      </w:r>
      <w:r w:rsidR="005941CF">
        <w:t>5</w:t>
      </w:r>
      <w:r>
        <w:br/>
      </w:r>
    </w:p>
    <w:p w14:paraId="334C54C7" w14:textId="1BBED859" w:rsidR="00B831C4" w:rsidRDefault="00912637">
      <w:pPr>
        <w:pStyle w:val="Title"/>
      </w:pPr>
      <w:r>
        <w:t xml:space="preserve">DBMS TASK - </w:t>
      </w:r>
      <w:r w:rsidR="009B73C4">
        <w:t>6</w:t>
      </w:r>
      <w:r>
        <w:t xml:space="preserve"> REPORT</w:t>
      </w:r>
    </w:p>
    <w:p w14:paraId="3AFC1F2F" w14:textId="304B0B97" w:rsidR="009B73C4" w:rsidRPr="009B73C4" w:rsidRDefault="00912637" w:rsidP="009B73C4">
      <w:pPr>
        <w:ind w:right="117"/>
        <w:rPr>
          <w:rFonts w:ascii="Times New Roman" w:hAnsi="Times New Roman" w:cs="Times New Roman"/>
          <w:bCs/>
          <w:szCs w:val="24"/>
        </w:rPr>
      </w:pPr>
      <w:r>
        <w:rPr>
          <w:sz w:val="28"/>
          <w:szCs w:val="24"/>
        </w:rPr>
        <w:t>Title</w:t>
      </w:r>
      <w:r w:rsidR="009B73C4">
        <w:rPr>
          <w:sz w:val="28"/>
          <w:szCs w:val="24"/>
        </w:rPr>
        <w:t>:</w:t>
      </w:r>
      <w:r w:rsidR="006335F1" w:rsidRPr="006335F1">
        <w:rPr>
          <w:rFonts w:ascii="Times New Roman" w:hAnsi="Times New Roman" w:cs="Times New Roman"/>
          <w:b/>
          <w:bCs/>
          <w:szCs w:val="24"/>
        </w:rPr>
        <w:t xml:space="preserve"> </w:t>
      </w:r>
      <w:r w:rsidR="009B73C4" w:rsidRPr="009B73C4">
        <w:rPr>
          <w:rFonts w:ascii="Times New Roman" w:hAnsi="Times New Roman" w:cs="Times New Roman"/>
          <w:bCs/>
          <w:szCs w:val="24"/>
        </w:rPr>
        <w:t>Procedures,</w:t>
      </w:r>
      <w:r w:rsidR="009B73C4" w:rsidRPr="009B73C4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9B73C4" w:rsidRPr="009B73C4">
        <w:rPr>
          <w:rFonts w:ascii="Times New Roman" w:hAnsi="Times New Roman" w:cs="Times New Roman"/>
          <w:bCs/>
          <w:szCs w:val="24"/>
        </w:rPr>
        <w:t>Function</w:t>
      </w:r>
      <w:r w:rsidR="009B73C4" w:rsidRPr="009B73C4">
        <w:rPr>
          <w:rFonts w:ascii="Times New Roman" w:hAnsi="Times New Roman" w:cs="Times New Roman"/>
          <w:bCs/>
          <w:spacing w:val="1"/>
          <w:szCs w:val="24"/>
        </w:rPr>
        <w:t xml:space="preserve"> </w:t>
      </w:r>
      <w:r w:rsidR="009B73C4" w:rsidRPr="009B73C4">
        <w:rPr>
          <w:rFonts w:ascii="Times New Roman" w:hAnsi="Times New Roman" w:cs="Times New Roman"/>
          <w:bCs/>
          <w:szCs w:val="24"/>
        </w:rPr>
        <w:t>and Loops</w:t>
      </w:r>
    </w:p>
    <w:p w14:paraId="125D37A1" w14:textId="75451D0C" w:rsidR="00B831C4" w:rsidRPr="006335F1" w:rsidRDefault="00B831C4"/>
    <w:p w14:paraId="1D2BCD18" w14:textId="77777777" w:rsidR="00B831C4" w:rsidRDefault="00912637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91263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91263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91263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315A81B0" w:rsidR="00B831C4" w:rsidRPr="00B86EBB" w:rsidRDefault="00B86EBB">
            <w:pPr>
              <w:spacing w:after="0" w:line="240" w:lineRule="auto"/>
            </w:pPr>
            <w:r>
              <w:t>VTU28194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7294EA52" w14:textId="1DA1F0A6" w:rsidR="00B831C4" w:rsidRPr="00B86EBB" w:rsidRDefault="00B86EBB">
            <w:pPr>
              <w:spacing w:after="0" w:line="240" w:lineRule="auto"/>
            </w:pPr>
            <w:r>
              <w:t>24UECS0870</w:t>
            </w:r>
          </w:p>
        </w:tc>
        <w:tc>
          <w:tcPr>
            <w:tcW w:w="4809" w:type="dxa"/>
            <w:vAlign w:val="bottom"/>
          </w:tcPr>
          <w:p w14:paraId="55EE313E" w14:textId="72811A74" w:rsidR="00B831C4" w:rsidRPr="00B86EBB" w:rsidRDefault="00B86EBB">
            <w:pPr>
              <w:spacing w:after="0" w:line="240" w:lineRule="auto"/>
            </w:pPr>
            <w:r>
              <w:t>R.GOWTHAM REDDY</w:t>
            </w:r>
          </w:p>
        </w:tc>
      </w:tr>
    </w:tbl>
    <w:p w14:paraId="1C5ED215" w14:textId="77777777" w:rsidR="00B831C4" w:rsidRDefault="00912637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2D143EE1" w14:textId="77777777" w:rsidR="000257EE" w:rsidRPr="009B73C4" w:rsidRDefault="000257EE" w:rsidP="000257EE">
      <w:pPr>
        <w:ind w:left="1440" w:right="117" w:firstLine="720"/>
        <w:rPr>
          <w:rFonts w:ascii="Times New Roman" w:hAnsi="Times New Roman" w:cs="Times New Roman"/>
          <w:bCs/>
          <w:szCs w:val="24"/>
        </w:rPr>
      </w:pPr>
      <w:r w:rsidRPr="009B73C4">
        <w:rPr>
          <w:rFonts w:ascii="Times New Roman" w:hAnsi="Times New Roman" w:cs="Times New Roman"/>
          <w:bCs/>
          <w:szCs w:val="24"/>
        </w:rPr>
        <w:t>Procedures,</w:t>
      </w:r>
      <w:r w:rsidRPr="009B73C4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Pr="009B73C4">
        <w:rPr>
          <w:rFonts w:ascii="Times New Roman" w:hAnsi="Times New Roman" w:cs="Times New Roman"/>
          <w:bCs/>
          <w:szCs w:val="24"/>
        </w:rPr>
        <w:t>Function</w:t>
      </w:r>
      <w:r w:rsidRPr="009B73C4">
        <w:rPr>
          <w:rFonts w:ascii="Times New Roman" w:hAnsi="Times New Roman" w:cs="Times New Roman"/>
          <w:bCs/>
          <w:spacing w:val="1"/>
          <w:szCs w:val="24"/>
        </w:rPr>
        <w:t xml:space="preserve"> </w:t>
      </w:r>
      <w:r w:rsidRPr="009B73C4">
        <w:rPr>
          <w:rFonts w:ascii="Times New Roman" w:hAnsi="Times New Roman" w:cs="Times New Roman"/>
          <w:bCs/>
          <w:szCs w:val="24"/>
        </w:rPr>
        <w:t>and Loops</w:t>
      </w:r>
    </w:p>
    <w:p w14:paraId="637FCF31" w14:textId="77777777" w:rsidR="002D5F4D" w:rsidRPr="00353C20" w:rsidRDefault="002D5F4D" w:rsidP="002D5F4D">
      <w:pPr>
        <w:pStyle w:val="BodyText"/>
        <w:ind w:left="541"/>
        <w:rPr>
          <w:bCs/>
        </w:rPr>
      </w:pPr>
    </w:p>
    <w:p w14:paraId="1D4E768B" w14:textId="77777777" w:rsidR="00C57F10" w:rsidRPr="00353C20" w:rsidRDefault="00C57F10" w:rsidP="00C57F10">
      <w:pPr>
        <w:pStyle w:val="BodyText"/>
        <w:spacing w:line="244" w:lineRule="auto"/>
      </w:pPr>
      <w:r w:rsidRPr="00353C20">
        <w:rPr>
          <w:b/>
        </w:rPr>
        <w:t xml:space="preserve">Aim: </w:t>
      </w:r>
      <w:r w:rsidRPr="00353C20">
        <w:t>To write a programming</w:t>
      </w:r>
      <w:r w:rsidRPr="00353C20">
        <w:rPr>
          <w:spacing w:val="6"/>
        </w:rPr>
        <w:t xml:space="preserve"> </w:t>
      </w:r>
      <w:r w:rsidRPr="00353C20">
        <w:t>using</w:t>
      </w:r>
      <w:r w:rsidRPr="00353C20">
        <w:rPr>
          <w:spacing w:val="6"/>
        </w:rPr>
        <w:t xml:space="preserve"> </w:t>
      </w:r>
      <w:r w:rsidRPr="00353C20">
        <w:t>PL/SQL</w:t>
      </w:r>
      <w:r w:rsidRPr="00353C20">
        <w:rPr>
          <w:spacing w:val="6"/>
        </w:rPr>
        <w:t xml:space="preserve"> </w:t>
      </w:r>
      <w:r w:rsidRPr="00353C20">
        <w:t>Procedures,</w:t>
      </w:r>
      <w:r w:rsidRPr="00353C20">
        <w:rPr>
          <w:spacing w:val="6"/>
        </w:rPr>
        <w:t xml:space="preserve"> </w:t>
      </w:r>
      <w:r w:rsidRPr="00353C20">
        <w:t>Functions</w:t>
      </w:r>
      <w:r w:rsidRPr="00353C20">
        <w:rPr>
          <w:spacing w:val="14"/>
        </w:rPr>
        <w:t xml:space="preserve"> </w:t>
      </w:r>
      <w:r w:rsidRPr="00353C20">
        <w:t>and</w:t>
      </w:r>
      <w:r w:rsidRPr="00353C20">
        <w:rPr>
          <w:spacing w:val="6"/>
        </w:rPr>
        <w:t xml:space="preserve"> </w:t>
      </w:r>
      <w:r w:rsidRPr="00353C20">
        <w:t>loops</w:t>
      </w:r>
      <w:r w:rsidRPr="00353C20">
        <w:rPr>
          <w:spacing w:val="8"/>
        </w:rPr>
        <w:t xml:space="preserve"> </w:t>
      </w:r>
      <w:r w:rsidRPr="00353C20">
        <w:t>on</w:t>
      </w:r>
      <w:r w:rsidRPr="00353C20">
        <w:rPr>
          <w:spacing w:val="7"/>
        </w:rPr>
        <w:t xml:space="preserve"> </w:t>
      </w:r>
      <w:r w:rsidRPr="00353C20">
        <w:t>Number</w:t>
      </w:r>
      <w:r w:rsidRPr="00353C20">
        <w:rPr>
          <w:spacing w:val="6"/>
        </w:rPr>
        <w:t xml:space="preserve"> </w:t>
      </w:r>
      <w:r w:rsidRPr="00353C20">
        <w:t>theory</w:t>
      </w:r>
      <w:r w:rsidRPr="00353C20">
        <w:rPr>
          <w:spacing w:val="12"/>
        </w:rPr>
        <w:t xml:space="preserve"> </w:t>
      </w:r>
      <w:r w:rsidRPr="00353C20">
        <w:t>and</w:t>
      </w:r>
      <w:r w:rsidRPr="00353C20">
        <w:rPr>
          <w:spacing w:val="15"/>
        </w:rPr>
        <w:t xml:space="preserve"> </w:t>
      </w:r>
      <w:r w:rsidRPr="00353C20">
        <w:t>business</w:t>
      </w:r>
      <w:r w:rsidRPr="00353C20">
        <w:rPr>
          <w:spacing w:val="-57"/>
        </w:rPr>
        <w:t xml:space="preserve"> </w:t>
      </w:r>
      <w:r w:rsidRPr="00353C20">
        <w:t>scenarios like.</w:t>
      </w:r>
    </w:p>
    <w:p w14:paraId="66266A9E" w14:textId="77777777" w:rsidR="00C57F10" w:rsidRPr="00353C20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6AD50B1C" w14:textId="77777777" w:rsidR="00C57F10" w:rsidRPr="00353C20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0A18179A" w14:textId="77777777" w:rsidR="00C57F10" w:rsidRPr="00353C20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594E2E1C" w14:textId="77777777" w:rsidR="00C57F10" w:rsidRPr="00353C20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274BC6B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2113D69E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111D2758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>DECLARE</w:t>
      </w:r>
    </w:p>
    <w:p w14:paraId="267B1A6F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total_age NUMBER := 0;</w:t>
      </w:r>
    </w:p>
    <w:p w14:paraId="5BB1E864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num_players NUMBER := 0;</w:t>
      </w:r>
    </w:p>
    <w:p w14:paraId="532D3CE3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avg_age NUMBER := 0;</w:t>
      </w:r>
    </w:p>
    <w:p w14:paraId="0985B446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>BEGIN</w:t>
      </w:r>
    </w:p>
    <w:p w14:paraId="696192CE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-- Using a cursor to loop through all players</w:t>
      </w:r>
    </w:p>
    <w:p w14:paraId="5F49DD93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FOR player_rec IN (SELECT Age FROM Player) LOOP</w:t>
      </w:r>
    </w:p>
    <w:p w14:paraId="2FC62A18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    total_age := total_age + player_rec.Age; -- Summing up the ages</w:t>
      </w:r>
    </w:p>
    <w:p w14:paraId="60499E74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    num_players := num_players + 1; -- Counting the number of players</w:t>
      </w:r>
    </w:p>
    <w:p w14:paraId="0350A9C7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END LOOP;</w:t>
      </w:r>
    </w:p>
    <w:p w14:paraId="488DDE68" w14:textId="77777777" w:rsidR="00C57F10" w:rsidRPr="00353C20" w:rsidRDefault="00C57F10" w:rsidP="00C57F10">
      <w:pPr>
        <w:pStyle w:val="BodyText"/>
        <w:spacing w:line="273" w:lineRule="exact"/>
        <w:ind w:left="900"/>
      </w:pPr>
    </w:p>
    <w:p w14:paraId="059A0E95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-- Calculating the average age</w:t>
      </w:r>
    </w:p>
    <w:p w14:paraId="022E2999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IF num_players &gt; 0 THEN</w:t>
      </w:r>
    </w:p>
    <w:p w14:paraId="3FFE804A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    avg_age := total_age / num_players;</w:t>
      </w:r>
    </w:p>
    <w:p w14:paraId="218C6915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END IF;</w:t>
      </w:r>
    </w:p>
    <w:p w14:paraId="22A81F13" w14:textId="77777777" w:rsidR="00C57F10" w:rsidRPr="00353C20" w:rsidRDefault="00C57F10" w:rsidP="00C57F10">
      <w:pPr>
        <w:pStyle w:val="BodyText"/>
        <w:spacing w:line="273" w:lineRule="exact"/>
        <w:ind w:left="900"/>
      </w:pPr>
    </w:p>
    <w:p w14:paraId="26BCEA94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-- Displaying the result</w:t>
      </w:r>
    </w:p>
    <w:p w14:paraId="387FFEF7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DBMS_OUTPUT.PUT_LINE('Total Players: ' || num_players);</w:t>
      </w:r>
    </w:p>
    <w:p w14:paraId="21652359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lastRenderedPageBreak/>
        <w:t xml:space="preserve">    DBMS_OUTPUT.PUT_LINE('Total Age: ' || total_age);</w:t>
      </w:r>
    </w:p>
    <w:p w14:paraId="4009CA19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DBMS_OUTPUT.PUT_LINE('Average Age: ' || avg_age);</w:t>
      </w:r>
    </w:p>
    <w:p w14:paraId="529B06D5" w14:textId="77777777" w:rsidR="00C57F10" w:rsidRPr="00353C20" w:rsidRDefault="00C57F10" w:rsidP="00C57F10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20620CD8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Output:</w:t>
      </w:r>
    </w:p>
    <w:p w14:paraId="6C9390C9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Total Players: 14</w:t>
      </w:r>
    </w:p>
    <w:p w14:paraId="74265272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Total Age: 342</w:t>
      </w:r>
    </w:p>
    <w:p w14:paraId="7D35E11D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Average Age: 24.42</w:t>
      </w:r>
    </w:p>
    <w:p w14:paraId="1709FF90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759DEBAF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DECLARE</w:t>
      </w:r>
    </w:p>
    <w:p w14:paraId="4667978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v_PlayerID VARCHAR(6) := &amp;PlayerID’; -- You can generate a unique PlayerID as needed</w:t>
      </w:r>
    </w:p>
    <w:p w14:paraId="0F2BFE5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v_TeamID VARCHAR(6) := '&amp;TEAMID'; -- Replace with the actual TeamID</w:t>
      </w:r>
    </w:p>
    <w:p w14:paraId="25C823B9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0A0F2FD3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03AA6D4D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3C2FC690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v_DateofBirth DATE := TO_DATE('&amp;DOB', 'YYYY-MM-DD'); -- Replace with the actual DateofBirth</w:t>
      </w:r>
    </w:p>
    <w:p w14:paraId="0FE166DF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55342358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4C3CD8D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55584D5B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379C894E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contact_no)</w:t>
      </w:r>
    </w:p>
    <w:p w14:paraId="0B4C48B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v_contact_no);</w:t>
      </w:r>
    </w:p>
    <w:p w14:paraId="088F0E25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COMMIT;</w:t>
      </w:r>
    </w:p>
    <w:p w14:paraId="731E5D9B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DBMS_OUTPUT.PUT_LINE('Player record inserted successfully.');</w:t>
      </w:r>
    </w:p>
    <w:p w14:paraId="6EF9FE0A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EXCEPTION</w:t>
      </w:r>
    </w:p>
    <w:p w14:paraId="0793B3DB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WHEN OTHERS THEN</w:t>
      </w:r>
    </w:p>
    <w:p w14:paraId="48679387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48937A02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ROLLBACK;</w:t>
      </w:r>
    </w:p>
    <w:p w14:paraId="5CBC820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46D4540D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5AA961F2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PlayerID: 676</w:t>
      </w:r>
    </w:p>
    <w:p w14:paraId="2F1F57FB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TeamID: CCB01</w:t>
      </w:r>
    </w:p>
    <w:p w14:paraId="607F1492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FName: Rahul</w:t>
      </w:r>
    </w:p>
    <w:p w14:paraId="0644FD75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LName: Sharma</w:t>
      </w:r>
    </w:p>
    <w:p w14:paraId="1FBC31DF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Age: 23</w:t>
      </w:r>
    </w:p>
    <w:p w14:paraId="11D1EC9D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DateofBirth: 17-07-1999</w:t>
      </w:r>
    </w:p>
    <w:p w14:paraId="3D6F0A25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PlayingRole: AllRounder</w:t>
      </w:r>
    </w:p>
    <w:p w14:paraId="67E4EF60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email: rahulsharma@gmail.com</w:t>
      </w:r>
    </w:p>
    <w:p w14:paraId="54C03015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Contact_no: 9797181815</w:t>
      </w:r>
    </w:p>
    <w:p w14:paraId="6C017948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0F96AF54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Player record inserted successfully.</w:t>
      </w:r>
    </w:p>
    <w:p w14:paraId="22D0D9D9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4142136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EEE36E6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3BCD40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6E1F969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 OR REPLACE FUNCTION GetTotalTeamsInBoard(BoardID VARCHAR2) RETURN NUMBER IS</w:t>
      </w:r>
    </w:p>
    <w:p w14:paraId="4CE01A15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v_TotalTeams NUMBER := 0;</w:t>
      </w:r>
    </w:p>
    <w:p w14:paraId="4C557690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05B2517A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SELECT COUNT(*) INTO v_TotalTeams FROM Team WHERE BoardID = BoardID;</w:t>
      </w:r>
    </w:p>
    <w:p w14:paraId="24EC5CA9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RETURN v_TotalTeams;</w:t>
      </w:r>
    </w:p>
    <w:p w14:paraId="1AAB80B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EXCEPTION</w:t>
      </w:r>
    </w:p>
    <w:p w14:paraId="40766EC2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WHEN NO_DATA_FOUND THEN</w:t>
      </w:r>
    </w:p>
    <w:p w14:paraId="1A83E6BD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 xml:space="preserve">        -- Handle the case when the board doesn't exist or has no teams</w:t>
      </w:r>
    </w:p>
    <w:p w14:paraId="5137A777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RETURN 0;</w:t>
      </w:r>
    </w:p>
    <w:p w14:paraId="5F207305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WHEN OTHERS THEN</w:t>
      </w:r>
    </w:p>
    <w:p w14:paraId="7AE96B24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67C04C98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5747619F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 GetTotalTeamsInBoard;</w:t>
      </w:r>
    </w:p>
    <w:p w14:paraId="6878FB02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04426B4C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Function successfully created.</w:t>
      </w:r>
    </w:p>
    <w:p w14:paraId="031B07D9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 xml:space="preserve">SQL&gt; </w:t>
      </w:r>
    </w:p>
    <w:p w14:paraId="3F08BD04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Declare</w:t>
      </w:r>
    </w:p>
    <w:p w14:paraId="4D480A3C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number res;</w:t>
      </w:r>
    </w:p>
    <w:p w14:paraId="5FBD9116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Begin</w:t>
      </w:r>
      <w:r w:rsidRPr="00353C20">
        <w:rPr>
          <w:rFonts w:ascii="Times New Roman" w:hAnsi="Times New Roman" w:cs="Times New Roman"/>
          <w:b/>
          <w:szCs w:val="24"/>
        </w:rPr>
        <w:br/>
        <w:t>res:=</w:t>
      </w:r>
      <w:r w:rsidRPr="00353C20">
        <w:rPr>
          <w:rFonts w:ascii="Times New Roman" w:hAnsi="Times New Roman" w:cs="Times New Roman"/>
          <w:szCs w:val="24"/>
        </w:rPr>
        <w:t xml:space="preserve"> GetTotalTeamsInBoard(‘BID01’);</w:t>
      </w:r>
    </w:p>
    <w:p w14:paraId="0673EB69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DBMS_OUTPUT.PUT_LINE(‘No of teams:  ‘||res);</w:t>
      </w:r>
    </w:p>
    <w:p w14:paraId="281ADCA2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298F0340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6E7C8444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szCs w:val="24"/>
        </w:rPr>
        <w:t>No of teams: 2</w:t>
      </w:r>
    </w:p>
    <w:p w14:paraId="39EB12A0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0A364996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5FB1C194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415C2C8C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FOR player_rec IN ( SELECT PlayerID FROM Player WHERE TO_NUMBER(PlayerID) MOD 2 = 0)     </w:t>
      </w:r>
    </w:p>
    <w:p w14:paraId="0825D247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LOOP</w:t>
      </w:r>
    </w:p>
    <w:p w14:paraId="2E0091FC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66ED401E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END LOOP;</w:t>
      </w:r>
    </w:p>
    <w:p w14:paraId="36C1BB5B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END GetEvenNumberedPlayerIDs;</w:t>
      </w:r>
    </w:p>
    <w:p w14:paraId="413D6095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6AAF1BC1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5AC89CF8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5D3AB879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30C3E6C1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66784A0F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2FBE1A63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2B0701E3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46E0249A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1FE8F832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47865E3F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08DA66B0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3DA23293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127AF391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11DEC411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2A14711B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6D43E3BC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608495B6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59704F0B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4495305D" w14:textId="77777777" w:rsidR="00C57F10" w:rsidRPr="00353C20" w:rsidRDefault="00C57F10" w:rsidP="00C57F10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2A6D31AF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PL/SQL</w:t>
      </w:r>
      <w:r w:rsidRPr="00353C20">
        <w:rPr>
          <w:rFonts w:ascii="Times New Roman" w:hAnsi="Times New Roman" w:cs="Times New Roman"/>
          <w:spacing w:val="6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Procedures,</w:t>
      </w:r>
      <w:r w:rsidRPr="00353C20">
        <w:rPr>
          <w:rFonts w:ascii="Times New Roman" w:hAnsi="Times New Roman" w:cs="Times New Roman"/>
          <w:spacing w:val="6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Functions</w:t>
      </w:r>
      <w:r w:rsidRPr="00353C20">
        <w:rPr>
          <w:rFonts w:ascii="Times New Roman" w:hAnsi="Times New Roman" w:cs="Times New Roman"/>
          <w:spacing w:val="14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and</w:t>
      </w:r>
      <w:r w:rsidRPr="00353C20">
        <w:rPr>
          <w:rFonts w:ascii="Times New Roman" w:hAnsi="Times New Roman" w:cs="Times New Roman"/>
          <w:spacing w:val="6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loops</w:t>
      </w:r>
      <w:r w:rsidRPr="00353C20">
        <w:rPr>
          <w:rFonts w:ascii="Times New Roman" w:hAnsi="Times New Roman" w:cs="Times New Roman"/>
          <w:spacing w:val="8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on</w:t>
      </w:r>
      <w:r w:rsidRPr="00353C20">
        <w:rPr>
          <w:rFonts w:ascii="Times New Roman" w:hAnsi="Times New Roman" w:cs="Times New Roman"/>
          <w:spacing w:val="7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Number</w:t>
      </w:r>
      <w:r w:rsidRPr="00353C20">
        <w:rPr>
          <w:rFonts w:ascii="Times New Roman" w:hAnsi="Times New Roman" w:cs="Times New Roman"/>
          <w:spacing w:val="6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theory</w:t>
      </w:r>
      <w:r w:rsidRPr="00353C20">
        <w:rPr>
          <w:rFonts w:ascii="Times New Roman" w:hAnsi="Times New Roman" w:cs="Times New Roman"/>
          <w:spacing w:val="12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and</w:t>
      </w:r>
      <w:r w:rsidRPr="00353C20">
        <w:rPr>
          <w:rFonts w:ascii="Times New Roman" w:hAnsi="Times New Roman" w:cs="Times New Roman"/>
          <w:spacing w:val="15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business</w:t>
      </w:r>
      <w:r w:rsidRPr="00353C20">
        <w:rPr>
          <w:rFonts w:ascii="Times New Roman" w:hAnsi="Times New Roman" w:cs="Times New Roman"/>
          <w:spacing w:val="-57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A3E8F" w14:textId="77777777" w:rsidR="00912637" w:rsidRDefault="00912637">
      <w:pPr>
        <w:spacing w:line="240" w:lineRule="auto"/>
      </w:pPr>
      <w:r>
        <w:separator/>
      </w:r>
    </w:p>
  </w:endnote>
  <w:endnote w:type="continuationSeparator" w:id="0">
    <w:p w14:paraId="0DB2A5E6" w14:textId="77777777" w:rsidR="00912637" w:rsidRDefault="00912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D7AF6" w14:textId="44A8FFA5" w:rsidR="00B831C4" w:rsidRDefault="00912637">
    <w:pPr>
      <w:pStyle w:val="Footer"/>
    </w:pP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B86EBB" w:rsidRPr="00B86EBB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739B8" w14:textId="77777777" w:rsidR="00912637" w:rsidRDefault="00912637">
      <w:pPr>
        <w:spacing w:after="0"/>
      </w:pPr>
      <w:r>
        <w:separator/>
      </w:r>
    </w:p>
  </w:footnote>
  <w:footnote w:type="continuationSeparator" w:id="0">
    <w:p w14:paraId="21111ADF" w14:textId="77777777" w:rsidR="00912637" w:rsidRDefault="00912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57EE"/>
    <w:rsid w:val="00034616"/>
    <w:rsid w:val="0006063C"/>
    <w:rsid w:val="000642E0"/>
    <w:rsid w:val="0008342E"/>
    <w:rsid w:val="000E52F4"/>
    <w:rsid w:val="00121C8C"/>
    <w:rsid w:val="0015074B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941CF"/>
    <w:rsid w:val="006335F1"/>
    <w:rsid w:val="006411F2"/>
    <w:rsid w:val="0066337F"/>
    <w:rsid w:val="006C335B"/>
    <w:rsid w:val="006F1245"/>
    <w:rsid w:val="00727977"/>
    <w:rsid w:val="007B7D2A"/>
    <w:rsid w:val="008262CD"/>
    <w:rsid w:val="00826549"/>
    <w:rsid w:val="008A4592"/>
    <w:rsid w:val="008C271D"/>
    <w:rsid w:val="00912637"/>
    <w:rsid w:val="00925FC8"/>
    <w:rsid w:val="009B73C4"/>
    <w:rsid w:val="009B77E4"/>
    <w:rsid w:val="00AA1D8D"/>
    <w:rsid w:val="00AD2B4F"/>
    <w:rsid w:val="00B47730"/>
    <w:rsid w:val="00B55417"/>
    <w:rsid w:val="00B831C4"/>
    <w:rsid w:val="00B86EBB"/>
    <w:rsid w:val="00BB70CC"/>
    <w:rsid w:val="00BB738A"/>
    <w:rsid w:val="00BE2CB4"/>
    <w:rsid w:val="00C03072"/>
    <w:rsid w:val="00C24503"/>
    <w:rsid w:val="00C35FB5"/>
    <w:rsid w:val="00C57F10"/>
    <w:rsid w:val="00C666A9"/>
    <w:rsid w:val="00CA4A3E"/>
    <w:rsid w:val="00CB0664"/>
    <w:rsid w:val="00CC6BF4"/>
    <w:rsid w:val="00DB4824"/>
    <w:rsid w:val="00DB6A2D"/>
    <w:rsid w:val="00DC2BA6"/>
    <w:rsid w:val="00DD1E60"/>
    <w:rsid w:val="00DD7637"/>
    <w:rsid w:val="00E05A05"/>
    <w:rsid w:val="00E42476"/>
    <w:rsid w:val="00E63273"/>
    <w:rsid w:val="00F2275B"/>
    <w:rsid w:val="00F34FC1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C43E71-C96D-430E-9942-2E37C0E0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cp:lastPrinted>2025-10-15T00:45:00Z</cp:lastPrinted>
  <dcterms:created xsi:type="dcterms:W3CDTF">2025-10-31T16:05:00Z</dcterms:created>
  <dcterms:modified xsi:type="dcterms:W3CDTF">2025-10-31T16:05:00Z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