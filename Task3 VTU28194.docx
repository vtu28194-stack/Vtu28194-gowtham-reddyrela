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9468F" w14:textId="77777777" w:rsidR="00B831C4" w:rsidRDefault="009F4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9F41D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9F41DE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9F41DE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9F41DE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9F41DE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9F41DE">
      <w:pPr>
        <w:jc w:val="center"/>
      </w:pPr>
      <w:r>
        <w:t>Academic Year: 2025–2026</w:t>
      </w:r>
    </w:p>
    <w:p w14:paraId="0CB1D686" w14:textId="77777777" w:rsidR="00B831C4" w:rsidRDefault="009F41DE">
      <w:pPr>
        <w:jc w:val="center"/>
      </w:pPr>
      <w:r>
        <w:t xml:space="preserve">SUMMER </w:t>
      </w:r>
      <w:r>
        <w:t>SEMESTER - SS2526</w:t>
      </w:r>
    </w:p>
    <w:p w14:paraId="1D7F9BBD" w14:textId="77777777" w:rsidR="00B831C4" w:rsidRDefault="009F41DE">
      <w:r>
        <w:br/>
        <w:t>Course Code</w:t>
      </w:r>
      <w:r>
        <w:tab/>
        <w:t>: 10211CS207</w:t>
      </w:r>
    </w:p>
    <w:p w14:paraId="438658F5" w14:textId="77777777" w:rsidR="00B831C4" w:rsidRDefault="009F41DE">
      <w:r>
        <w:t>Course Name</w:t>
      </w:r>
      <w:r>
        <w:tab/>
        <w:t>: Database Management Systems</w:t>
      </w:r>
    </w:p>
    <w:p w14:paraId="140F8ACB" w14:textId="14D2C2B8" w:rsidR="00B831C4" w:rsidRDefault="009F41DE">
      <w:r>
        <w:t>Slot No</w:t>
      </w:r>
      <w:r>
        <w:tab/>
        <w:t>:  S</w:t>
      </w:r>
      <w:r w:rsidR="007F7BB3">
        <w:t>4</w:t>
      </w:r>
      <w:r>
        <w:t>L</w:t>
      </w:r>
      <w:r w:rsidR="007F7BB3">
        <w:t>5</w:t>
      </w:r>
      <w:r>
        <w:br/>
      </w:r>
    </w:p>
    <w:p w14:paraId="334C54C7" w14:textId="75824F13" w:rsidR="00B831C4" w:rsidRDefault="009F41DE">
      <w:pPr>
        <w:pStyle w:val="Title"/>
      </w:pPr>
      <w:r>
        <w:t xml:space="preserve">DBMS TASK - </w:t>
      </w:r>
      <w:r w:rsidR="0008342E">
        <w:t>3</w:t>
      </w:r>
      <w:r>
        <w:t xml:space="preserve"> REPORT</w:t>
      </w:r>
    </w:p>
    <w:p w14:paraId="4A8C2E94" w14:textId="77777777" w:rsidR="00E47E0C" w:rsidRPr="00353C20" w:rsidRDefault="009F41DE" w:rsidP="00E47E0C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 w:rsidR="00E47E0C" w:rsidRPr="00CD4BD9">
        <w:rPr>
          <w:rFonts w:ascii="Times New Roman" w:hAnsi="Times New Roman" w:cs="Times New Roman"/>
          <w:bCs/>
          <w:szCs w:val="24"/>
        </w:rPr>
        <w:t>Using</w:t>
      </w:r>
      <w:r w:rsidR="00E47E0C" w:rsidRPr="00CD4BD9">
        <w:rPr>
          <w:rFonts w:ascii="Times New Roman" w:hAnsi="Times New Roman" w:cs="Times New Roman"/>
          <w:bCs/>
          <w:spacing w:val="-2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Clauses,</w:t>
      </w:r>
      <w:r w:rsidR="00E47E0C" w:rsidRPr="00CD4BD9">
        <w:rPr>
          <w:rFonts w:ascii="Times New Roman" w:hAnsi="Times New Roman" w:cs="Times New Roman"/>
          <w:bCs/>
          <w:spacing w:val="-2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Operators</w:t>
      </w:r>
      <w:r w:rsidR="00E47E0C" w:rsidRPr="00CD4BD9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and Functions</w:t>
      </w:r>
      <w:r w:rsidR="00E47E0C" w:rsidRPr="00CD4BD9">
        <w:rPr>
          <w:rFonts w:ascii="Times New Roman" w:hAnsi="Times New Roman" w:cs="Times New Roman"/>
          <w:bCs/>
          <w:spacing w:val="-6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in</w:t>
      </w:r>
      <w:r w:rsidR="00E47E0C" w:rsidRPr="00CD4BD9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queries</w:t>
      </w:r>
    </w:p>
    <w:p w14:paraId="125D37A1" w14:textId="7EE3ADDE" w:rsidR="00B831C4" w:rsidRDefault="00B831C4"/>
    <w:p w14:paraId="1D2BCD18" w14:textId="77777777" w:rsidR="00B831C4" w:rsidRDefault="009F41DE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Pr="006649EF" w:rsidRDefault="009F41DE">
            <w:pPr>
              <w:spacing w:after="0" w:line="240" w:lineRule="auto"/>
              <w:jc w:val="center"/>
              <w:rPr>
                <w:b/>
                <w:bCs/>
              </w:rPr>
            </w:pPr>
            <w:r w:rsidRPr="006649EF"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Pr="006649EF" w:rsidRDefault="009F41DE">
            <w:pPr>
              <w:spacing w:after="0" w:line="240" w:lineRule="auto"/>
              <w:jc w:val="center"/>
              <w:rPr>
                <w:b/>
                <w:bCs/>
              </w:rPr>
            </w:pPr>
            <w:r w:rsidRPr="006649EF"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Pr="006649EF" w:rsidRDefault="009F41DE">
            <w:pPr>
              <w:spacing w:after="0" w:line="240" w:lineRule="auto"/>
              <w:jc w:val="center"/>
              <w:rPr>
                <w:b/>
                <w:bCs/>
              </w:rPr>
            </w:pPr>
            <w:r w:rsidRPr="006649EF"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6D4088F5" w:rsidR="00B831C4" w:rsidRPr="006649EF" w:rsidRDefault="006649EF">
            <w:pPr>
              <w:spacing w:after="0" w:line="240" w:lineRule="auto"/>
            </w:pPr>
            <w:r>
              <w:t>VTU28194</w:t>
            </w:r>
          </w:p>
        </w:tc>
        <w:tc>
          <w:tcPr>
            <w:tcW w:w="2468" w:type="dxa"/>
            <w:vAlign w:val="bottom"/>
          </w:tcPr>
          <w:p w14:paraId="7294EA52" w14:textId="2981D2E8" w:rsidR="00B831C4" w:rsidRPr="006649EF" w:rsidRDefault="006649EF">
            <w:pPr>
              <w:spacing w:after="0" w:line="240" w:lineRule="auto"/>
            </w:pPr>
            <w:r>
              <w:t>24UECS0870</w:t>
            </w:r>
          </w:p>
        </w:tc>
        <w:tc>
          <w:tcPr>
            <w:tcW w:w="4809" w:type="dxa"/>
            <w:vAlign w:val="bottom"/>
          </w:tcPr>
          <w:p w14:paraId="55EE313E" w14:textId="1A363B99" w:rsidR="00B831C4" w:rsidRPr="006649EF" w:rsidRDefault="006649EF">
            <w:pPr>
              <w:spacing w:after="0" w:line="240" w:lineRule="auto"/>
            </w:pPr>
            <w:r>
              <w:t>R.GOWTHAM REDDY</w:t>
            </w:r>
            <w:bookmarkStart w:id="0" w:name="_GoBack"/>
            <w:bookmarkEnd w:id="0"/>
          </w:p>
        </w:tc>
      </w:tr>
    </w:tbl>
    <w:p w14:paraId="1C5ED215" w14:textId="77777777" w:rsidR="00B831C4" w:rsidRDefault="009F41DE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64B4B48E" w14:textId="77777777" w:rsidR="0008342E" w:rsidRPr="00353C20" w:rsidRDefault="0008342E" w:rsidP="0008342E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</w:t>
      </w:r>
      <w:r w:rsidRPr="00353C20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Clauses,</w:t>
      </w:r>
      <w:r w:rsidRPr="00353C20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Operators</w:t>
      </w:r>
      <w:r w:rsidRPr="00353C20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and Functions</w:t>
      </w:r>
      <w:r w:rsidRPr="00353C20">
        <w:rPr>
          <w:rFonts w:ascii="Times New Roman" w:hAnsi="Times New Roman" w:cs="Times New Roman"/>
          <w:b/>
          <w:spacing w:val="-6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in</w:t>
      </w:r>
      <w:r w:rsidRPr="00353C20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queries</w:t>
      </w:r>
    </w:p>
    <w:p w14:paraId="037FA4C0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52E00236" w14:textId="77777777" w:rsidR="0008342E" w:rsidRPr="00353C20" w:rsidRDefault="0008342E" w:rsidP="0008342E">
      <w:pPr>
        <w:pStyle w:val="BodyText"/>
        <w:ind w:left="530" w:right="119"/>
        <w:jc w:val="both"/>
      </w:pPr>
      <w:r w:rsidRPr="00353C20">
        <w:t>To perform the query processing on databases for different retrieval results of queries using DML,</w:t>
      </w:r>
      <w:r w:rsidRPr="00353C20">
        <w:rPr>
          <w:spacing w:val="-57"/>
        </w:rPr>
        <w:t xml:space="preserve"> </w:t>
      </w:r>
      <w:r w:rsidRPr="00353C20">
        <w:t>DRL</w:t>
      </w:r>
      <w:r w:rsidRPr="00353C20">
        <w:rPr>
          <w:spacing w:val="-3"/>
        </w:rPr>
        <w:t xml:space="preserve"> </w:t>
      </w:r>
      <w:r w:rsidRPr="00353C20">
        <w:t>operations using</w:t>
      </w:r>
      <w:r w:rsidRPr="00353C20">
        <w:rPr>
          <w:spacing w:val="-1"/>
        </w:rPr>
        <w:t xml:space="preserve"> </w:t>
      </w:r>
      <w:r w:rsidRPr="00353C20">
        <w:t>aggregate,</w:t>
      </w:r>
      <w:r w:rsidRPr="00353C20">
        <w:rPr>
          <w:spacing w:val="-1"/>
        </w:rPr>
        <w:t xml:space="preserve"> </w:t>
      </w:r>
      <w:r w:rsidRPr="00353C20">
        <w:t>date,</w:t>
      </w:r>
      <w:r w:rsidRPr="00353C20">
        <w:rPr>
          <w:spacing w:val="-1"/>
        </w:rPr>
        <w:t xml:space="preserve"> </w:t>
      </w:r>
      <w:r w:rsidRPr="00353C20">
        <w:t>string,</w:t>
      </w:r>
      <w:r w:rsidRPr="00353C20">
        <w:rPr>
          <w:spacing w:val="-1"/>
        </w:rPr>
        <w:t xml:space="preserve"> </w:t>
      </w:r>
      <w:r w:rsidRPr="00353C20">
        <w:t>indent</w:t>
      </w:r>
      <w:r w:rsidRPr="00353C20">
        <w:rPr>
          <w:spacing w:val="2"/>
        </w:rPr>
        <w:t xml:space="preserve"> </w:t>
      </w:r>
      <w:r w:rsidRPr="00353C20">
        <w:t>functions,</w:t>
      </w:r>
      <w:r w:rsidRPr="00353C20">
        <w:rPr>
          <w:spacing w:val="-1"/>
        </w:rPr>
        <w:t xml:space="preserve"> </w:t>
      </w:r>
      <w:r w:rsidRPr="00353C20">
        <w:t>set</w:t>
      </w:r>
      <w:r w:rsidRPr="00353C20">
        <w:rPr>
          <w:spacing w:val="-3"/>
        </w:rPr>
        <w:t xml:space="preserve"> </w:t>
      </w:r>
      <w:r w:rsidRPr="00353C20">
        <w:t>clauses</w:t>
      </w:r>
      <w:r w:rsidRPr="00353C20">
        <w:rPr>
          <w:spacing w:val="1"/>
        </w:rPr>
        <w:t xml:space="preserve"> </w:t>
      </w:r>
      <w:r w:rsidRPr="00353C20">
        <w:t>and</w:t>
      </w:r>
      <w:r w:rsidRPr="00353C20">
        <w:rPr>
          <w:spacing w:val="-1"/>
        </w:rPr>
        <w:t xml:space="preserve"> </w:t>
      </w:r>
      <w:r w:rsidRPr="00353C20">
        <w:t>operators.</w:t>
      </w:r>
    </w:p>
    <w:p w14:paraId="76C1AEC0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7F59F37B" w14:textId="77777777" w:rsidR="0008342E" w:rsidRPr="00353C20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after="0" w:line="276" w:lineRule="exact"/>
      </w:pPr>
      <w:r w:rsidRPr="00353C20">
        <w:t>To retrieve</w:t>
      </w:r>
      <w:r w:rsidRPr="00353C20">
        <w:rPr>
          <w:spacing w:val="-2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Players</w:t>
      </w:r>
      <w:r w:rsidRPr="00353C20">
        <w:rPr>
          <w:spacing w:val="-1"/>
        </w:rPr>
        <w:t xml:space="preserve"> </w:t>
      </w:r>
      <w:r w:rsidRPr="00353C20">
        <w:t>detail</w:t>
      </w:r>
      <w:r w:rsidRPr="00353C20">
        <w:rPr>
          <w:spacing w:val="-1"/>
        </w:rPr>
        <w:t xml:space="preserve"> </w:t>
      </w:r>
      <w:r w:rsidRPr="00353C20">
        <w:t>whose name start with ‘A’.</w:t>
      </w:r>
    </w:p>
    <w:p w14:paraId="38DEC014" w14:textId="77777777" w:rsidR="0008342E" w:rsidRPr="00353C20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before="4" w:after="0" w:line="275" w:lineRule="exact"/>
      </w:pPr>
      <w:r w:rsidRPr="00353C20">
        <w:t>Add</w:t>
      </w:r>
      <w:r w:rsidRPr="00353C20">
        <w:rPr>
          <w:spacing w:val="-1"/>
        </w:rPr>
        <w:t xml:space="preserve"> </w:t>
      </w:r>
      <w:r w:rsidRPr="00353C20">
        <w:t>a</w:t>
      </w:r>
      <w:r w:rsidRPr="00353C20">
        <w:rPr>
          <w:spacing w:val="-3"/>
        </w:rPr>
        <w:t xml:space="preserve"> </w:t>
      </w:r>
      <w:r w:rsidRPr="00353C20">
        <w:t>column Batting and Bowling</w:t>
      </w:r>
      <w:r w:rsidRPr="00353C20">
        <w:rPr>
          <w:spacing w:val="-1"/>
        </w:rPr>
        <w:t xml:space="preserve"> </w:t>
      </w:r>
      <w:r w:rsidRPr="00353C20">
        <w:t>in</w:t>
      </w:r>
      <w:r w:rsidRPr="00353C20">
        <w:rPr>
          <w:spacing w:val="-1"/>
        </w:rPr>
        <w:t xml:space="preserve"> </w:t>
      </w:r>
      <w:r w:rsidRPr="00353C20">
        <w:t>Player</w:t>
      </w:r>
      <w:r w:rsidRPr="00353C20">
        <w:rPr>
          <w:spacing w:val="3"/>
        </w:rPr>
        <w:t xml:space="preserve"> </w:t>
      </w:r>
      <w:r w:rsidRPr="00353C20">
        <w:t>table.</w:t>
      </w:r>
    </w:p>
    <w:p w14:paraId="547B859F" w14:textId="77777777" w:rsidR="0008342E" w:rsidRPr="00353C20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after="0" w:line="275" w:lineRule="exact"/>
      </w:pPr>
      <w:r w:rsidRPr="00353C20">
        <w:t>To count</w:t>
      </w:r>
      <w:r w:rsidRPr="00353C20">
        <w:rPr>
          <w:spacing w:val="-4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number</w:t>
      </w:r>
      <w:r w:rsidRPr="00353C20">
        <w:rPr>
          <w:spacing w:val="-1"/>
        </w:rPr>
        <w:t xml:space="preserve"> </w:t>
      </w:r>
      <w:r w:rsidRPr="00353C20">
        <w:t>of</w:t>
      </w:r>
      <w:r w:rsidRPr="00353C20">
        <w:rPr>
          <w:spacing w:val="-2"/>
        </w:rPr>
        <w:t xml:space="preserve"> right-hand batsman in a team.</w:t>
      </w:r>
    </w:p>
    <w:p w14:paraId="21C2141B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2D8A2681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7F3DC69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find the UmpireID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515B6ECD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BB69354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CricketBoard:</w:t>
      </w:r>
    </w:p>
    <w:tbl>
      <w:tblPr>
        <w:tblW w:w="8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262"/>
        <w:gridCol w:w="1624"/>
        <w:gridCol w:w="1701"/>
      </w:tblGrid>
      <w:tr w:rsidR="0008342E" w:rsidRPr="00353C20" w14:paraId="3A8B5251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EC3B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719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72F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734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3FE13F8D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1AEC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A57A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1F30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4CDA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9988776699</w:t>
            </w:r>
          </w:p>
        </w:tc>
      </w:tr>
      <w:tr w:rsidR="0008342E" w:rsidRPr="00353C20" w14:paraId="5CD9B14A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FE88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94B6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DA02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EE6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9977886699</w:t>
            </w:r>
          </w:p>
        </w:tc>
      </w:tr>
      <w:tr w:rsidR="0008342E" w:rsidRPr="00353C20" w14:paraId="41EFD533" w14:textId="77777777" w:rsidTr="00C73321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734A9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1DA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BD5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DB1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9966886699</w:t>
            </w:r>
          </w:p>
        </w:tc>
      </w:tr>
      <w:tr w:rsidR="0008342E" w:rsidRPr="00353C20" w14:paraId="1B69B1DB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2E92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79E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835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Trichy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130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9955886699</w:t>
            </w:r>
          </w:p>
        </w:tc>
      </w:tr>
      <w:tr w:rsidR="0008342E" w:rsidRPr="00353C20" w14:paraId="011F1AD7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D8E3A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1F68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4F3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Madurai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FD6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9944886699</w:t>
            </w:r>
          </w:p>
        </w:tc>
      </w:tr>
      <w:tr w:rsidR="0008342E" w:rsidRPr="00353C20" w14:paraId="75374020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54E3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BID06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6A9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47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07A0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9933886699</w:t>
            </w:r>
          </w:p>
        </w:tc>
      </w:tr>
      <w:tr w:rsidR="0008342E" w:rsidRPr="00353C20" w14:paraId="6B42B6CE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4120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2B1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6EF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Selam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5EB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9922886699</w:t>
            </w:r>
          </w:p>
        </w:tc>
      </w:tr>
      <w:tr w:rsidR="0008342E" w:rsidRPr="00353C20" w14:paraId="13E9CC58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BF83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42A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02A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Tiruppur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399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9911886699</w:t>
            </w:r>
          </w:p>
        </w:tc>
      </w:tr>
    </w:tbl>
    <w:p w14:paraId="0B50FCD3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CFFEE9D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Team:</w:t>
      </w:r>
    </w:p>
    <w:tbl>
      <w:tblPr>
        <w:tblW w:w="94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224"/>
        <w:gridCol w:w="1970"/>
        <w:gridCol w:w="2355"/>
        <w:gridCol w:w="2497"/>
      </w:tblGrid>
      <w:tr w:rsidR="0008342E" w:rsidRPr="00353C20" w14:paraId="7E44AB98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1CD3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51B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46D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03D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54F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</w:tr>
      <w:tr w:rsidR="0008342E" w:rsidRPr="00353C20" w14:paraId="29F876D9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7EFF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9EA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7B8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B93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059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SAMPATH KUMAR</w:t>
            </w:r>
          </w:p>
        </w:tc>
      </w:tr>
      <w:tr w:rsidR="0008342E" w:rsidRPr="00353C20" w14:paraId="4EEC2E44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4223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B1C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288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336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11D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Y.JOHN</w:t>
            </w:r>
          </w:p>
        </w:tc>
      </w:tr>
      <w:tr w:rsidR="0008342E" w:rsidRPr="00353C20" w14:paraId="30903B37" w14:textId="77777777" w:rsidTr="00C73321">
        <w:trPr>
          <w:trHeight w:val="73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7BE8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4C9A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2DF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20D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B63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CINIL JOHN</w:t>
            </w:r>
          </w:p>
        </w:tc>
      </w:tr>
      <w:tr w:rsidR="0008342E" w:rsidRPr="00353C20" w14:paraId="0192F507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C81A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A0E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E74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4F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D1A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BEN GEORGE</w:t>
            </w:r>
          </w:p>
        </w:tc>
      </w:tr>
      <w:tr w:rsidR="0008342E" w:rsidRPr="00353C20" w14:paraId="244D4957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EC7E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822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E44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9677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0B6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K.MUTHU</w:t>
            </w:r>
          </w:p>
        </w:tc>
      </w:tr>
      <w:tr w:rsidR="0008342E" w:rsidRPr="00353C20" w14:paraId="6766C85F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341E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5318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B1C9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4D9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2064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MANIMARAN</w:t>
            </w:r>
          </w:p>
        </w:tc>
      </w:tr>
      <w:tr w:rsidR="0008342E" w:rsidRPr="00353C20" w14:paraId="0AB7D69A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1DFC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5AB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EE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FDC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E22B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R.SUNILKUMAR</w:t>
            </w:r>
          </w:p>
        </w:tc>
      </w:tr>
      <w:tr w:rsidR="0008342E" w:rsidRPr="00353C20" w14:paraId="2B2D8FF0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083E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D47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C4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F2A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DC7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BARATHI</w:t>
            </w:r>
          </w:p>
        </w:tc>
      </w:tr>
      <w:tr w:rsidR="0008342E" w:rsidRPr="00353C20" w14:paraId="3E6BC5C5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7AC9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45AB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829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078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2D6E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 HARI</w:t>
            </w:r>
          </w:p>
        </w:tc>
      </w:tr>
      <w:tr w:rsidR="0008342E" w:rsidRPr="00353C20" w14:paraId="779070ED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8EEC9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FE0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CFE1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33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83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MATHAN</w:t>
            </w:r>
          </w:p>
        </w:tc>
      </w:tr>
    </w:tbl>
    <w:p w14:paraId="7B492469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006DB23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Player:</w:t>
      </w:r>
    </w:p>
    <w:tbl>
      <w:tblPr>
        <w:tblW w:w="11430" w:type="dxa"/>
        <w:tblInd w:w="-1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70"/>
        <w:gridCol w:w="1080"/>
        <w:gridCol w:w="1080"/>
        <w:gridCol w:w="720"/>
        <w:gridCol w:w="908"/>
        <w:gridCol w:w="1080"/>
        <w:gridCol w:w="1260"/>
        <w:gridCol w:w="1440"/>
        <w:gridCol w:w="1080"/>
        <w:gridCol w:w="720"/>
      </w:tblGrid>
      <w:tr w:rsidR="0008342E" w:rsidRPr="00353C20" w14:paraId="48939025" w14:textId="77777777" w:rsidTr="00C73321">
        <w:trPr>
          <w:trHeight w:val="92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1A57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47E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35C6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DABB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0AD4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50A2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3A0A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3E1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22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EF1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Batting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54D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Bowling</w:t>
            </w:r>
          </w:p>
        </w:tc>
      </w:tr>
      <w:tr w:rsidR="0008342E" w:rsidRPr="00353C20" w14:paraId="51AA59DA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DBA7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B3E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094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A40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52F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27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B1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29-JUN-1996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06E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AE00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rajn@gmail.com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076D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9191910101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B958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64A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353C20" w14:paraId="1CB2AEE8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5D69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33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622E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5BF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Balaji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61C7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3C3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256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BEF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B651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balajid@gmail.com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1E02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9191910031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FEB0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7C58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4F7D7F19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CB75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AC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426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Krishna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A4A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E7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0BD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A93D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2C5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krishnar@gmail.com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F1C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9191930103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709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8792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</w:tr>
      <w:tr w:rsidR="0008342E" w:rsidRPr="00353C20" w14:paraId="59C23F49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81D4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18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1F3F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01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109B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9F6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F7E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02-SEP-1998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34D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ALL ROUNDER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E649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kishorek@gmail.com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917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9291930105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DE0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3500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353C20" w14:paraId="453F73DB" w14:textId="77777777" w:rsidTr="00C73321">
        <w:trPr>
          <w:trHeight w:val="1182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02C17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19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D16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70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Karthick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74B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551B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0E1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14-SEP-1998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5DF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6912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karthickk@gmail.com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B0C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9292930107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B44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E62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5E91C375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4C84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62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384C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9D7F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89A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48A1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3535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21-SEP-1998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07A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E1C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7EA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9292930508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09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E93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373D43A2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4445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102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43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58E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Akash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9282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32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CF6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26-SEP-1999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E27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A58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E06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9292930510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416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E33F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1904F6CA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865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12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2B20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3EE1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A96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54A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8065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13-OCT-1999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7637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806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CF34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9592930517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D2C0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F3F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</w:tr>
      <w:tr w:rsidR="0008342E" w:rsidRPr="00353C20" w14:paraId="4BDCC6A9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C75B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52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B96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1A12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2C4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FC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13-APR-1997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A05E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0A3F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008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9592950517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51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49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353C20" w14:paraId="1D772219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E11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2F8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A19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Kali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B08C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5C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5C4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11-APR-2002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0B7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749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Kalij@gmail.com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882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9592950630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B2C1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513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133BD345" w14:textId="77777777" w:rsidTr="00C73321">
        <w:trPr>
          <w:trHeight w:val="1182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63CE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61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6184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7D4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Kamalesh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D17A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B80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24F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21-JUN-2001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CB63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A6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Kamalesha@gmail.com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691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9592958730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E2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CF8A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3D8C4075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4C52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66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D11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CF15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4607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98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E0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CF7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79CA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E3E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9592958790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D22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055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010D7C36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1934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303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15A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6D7F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Arun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2E9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275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584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83D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C0F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1A4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9592958450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F9E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5E1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5951878A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2C26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313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291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A086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Srinivasan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633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129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D3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7EDC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A0B3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srinivasann@gmail.com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221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9992958450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2E5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92D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</w:tbl>
    <w:p w14:paraId="27C9AAE0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EAD22DF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Match:</w:t>
      </w:r>
    </w:p>
    <w:tbl>
      <w:tblPr>
        <w:tblW w:w="95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04"/>
        <w:gridCol w:w="1303"/>
        <w:gridCol w:w="1858"/>
        <w:gridCol w:w="1065"/>
        <w:gridCol w:w="2223"/>
      </w:tblGrid>
      <w:tr w:rsidR="0008342E" w:rsidRPr="00353C20" w14:paraId="6196A11C" w14:textId="77777777" w:rsidTr="00C73321">
        <w:trPr>
          <w:trHeight w:val="12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FBA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2932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D9B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40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53AD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059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Result</w:t>
            </w:r>
          </w:p>
        </w:tc>
      </w:tr>
      <w:tr w:rsidR="0008342E" w:rsidRPr="00353C20" w14:paraId="596E5D58" w14:textId="77777777" w:rsidTr="00C73321">
        <w:trPr>
          <w:trHeight w:val="12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FA9E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5F0F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AED3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BC9A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B2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BCB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TCB01 - WIN</w:t>
            </w:r>
          </w:p>
        </w:tc>
      </w:tr>
      <w:tr w:rsidR="0008342E" w:rsidRPr="00353C20" w14:paraId="5B237A1B" w14:textId="77777777" w:rsidTr="00C73321">
        <w:trPr>
          <w:trHeight w:val="12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FE0E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3888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AA7F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B7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AFD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E5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CCB01 - WIN</w:t>
            </w:r>
          </w:p>
        </w:tc>
      </w:tr>
      <w:tr w:rsidR="0008342E" w:rsidRPr="00353C20" w14:paraId="44552516" w14:textId="77777777" w:rsidTr="00C73321">
        <w:trPr>
          <w:trHeight w:val="12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046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2931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TRIBCB02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867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6A2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A9C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476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TCB01 - WIN</w:t>
            </w:r>
          </w:p>
        </w:tc>
      </w:tr>
      <w:tr w:rsidR="0008342E" w:rsidRPr="00353C20" w14:paraId="4DC5A400" w14:textId="77777777" w:rsidTr="00C73321">
        <w:trPr>
          <w:trHeight w:val="12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7CA1E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A7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TRIBCB01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72E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F3D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882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FC1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TRICB01 - WIN</w:t>
            </w:r>
          </w:p>
        </w:tc>
      </w:tr>
    </w:tbl>
    <w:p w14:paraId="32316825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2C752C9C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Ground:</w:t>
      </w:r>
      <w:r w:rsidRPr="00353C20">
        <w:rPr>
          <w:rFonts w:ascii="Times New Roman" w:hAnsi="Times New Roman" w:cs="Times New Roman"/>
          <w:b/>
          <w:szCs w:val="24"/>
        </w:rPr>
        <w:br/>
      </w:r>
    </w:p>
    <w:tbl>
      <w:tblPr>
        <w:tblW w:w="98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917"/>
        <w:gridCol w:w="1481"/>
        <w:gridCol w:w="2244"/>
        <w:gridCol w:w="1895"/>
      </w:tblGrid>
      <w:tr w:rsidR="0008342E" w:rsidRPr="00353C20" w14:paraId="4ABC32E3" w14:textId="77777777" w:rsidTr="00C73321">
        <w:trPr>
          <w:trHeight w:val="7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D15F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GroundID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896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8C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EAC2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F66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Capacity</w:t>
            </w:r>
          </w:p>
        </w:tc>
      </w:tr>
      <w:tr w:rsidR="0008342E" w:rsidRPr="00353C20" w14:paraId="676CE196" w14:textId="77777777" w:rsidTr="00C73321">
        <w:trPr>
          <w:trHeight w:val="7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F9080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4EA8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6008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Nehru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014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1AE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10000</w:t>
            </w:r>
          </w:p>
        </w:tc>
      </w:tr>
      <w:tr w:rsidR="0008342E" w:rsidRPr="00353C20" w14:paraId="6557AB5A" w14:textId="77777777" w:rsidTr="00C73321">
        <w:trPr>
          <w:trHeight w:val="7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7373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F3A1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36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80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Coimbatore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C58C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10000</w:t>
            </w:r>
          </w:p>
        </w:tc>
      </w:tr>
      <w:tr w:rsidR="0008342E" w:rsidRPr="00353C20" w14:paraId="5AA82EA7" w14:textId="77777777" w:rsidTr="00C73321">
        <w:trPr>
          <w:trHeight w:val="7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597B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9F7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798B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Sankar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2B7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Nellai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D69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6000</w:t>
            </w:r>
          </w:p>
        </w:tc>
      </w:tr>
    </w:tbl>
    <w:p w14:paraId="0112A7A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3B70D48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Umpire:</w:t>
      </w:r>
    </w:p>
    <w:tbl>
      <w:tblPr>
        <w:tblW w:w="8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138"/>
        <w:gridCol w:w="784"/>
        <w:gridCol w:w="527"/>
        <w:gridCol w:w="1119"/>
        <w:gridCol w:w="861"/>
        <w:gridCol w:w="1979"/>
        <w:gridCol w:w="1100"/>
      </w:tblGrid>
      <w:tr w:rsidR="0008342E" w:rsidRPr="00353C20" w14:paraId="7303A6C7" w14:textId="77777777" w:rsidTr="00C73321">
        <w:trPr>
          <w:trHeight w:val="6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856B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9860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7F08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3E6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0D3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574C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F8C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9A0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5522D8B2" w14:textId="77777777" w:rsidTr="00C73321">
        <w:trPr>
          <w:trHeight w:val="6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20EE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1F8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Venkatesh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B9F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D564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A5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21-JUN-1978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F38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AB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venkatesh@gmail.com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2F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9665571435</w:t>
            </w:r>
          </w:p>
        </w:tc>
      </w:tr>
      <w:tr w:rsidR="0008342E" w:rsidRPr="00353C20" w14:paraId="36672F51" w14:textId="77777777" w:rsidTr="00C73321">
        <w:trPr>
          <w:trHeight w:val="6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019B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UID02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6DD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Muthukumar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C37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B5B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A600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01-JUN-1979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0D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394F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mutukumarr@gmail.com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6200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9665571460</w:t>
            </w:r>
          </w:p>
        </w:tc>
      </w:tr>
      <w:tr w:rsidR="0008342E" w:rsidRPr="00353C20" w14:paraId="547D022D" w14:textId="77777777" w:rsidTr="00C73321">
        <w:trPr>
          <w:trHeight w:val="6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F058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C4D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5FE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8DFE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3A47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01-JUN-1983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945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F88C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somuk@gmail.com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E6F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9664471460</w:t>
            </w:r>
          </w:p>
        </w:tc>
      </w:tr>
    </w:tbl>
    <w:p w14:paraId="5AC94DD7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77BC149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Umpire_Umpired:</w:t>
      </w:r>
    </w:p>
    <w:tbl>
      <w:tblPr>
        <w:tblW w:w="9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906"/>
        <w:gridCol w:w="3270"/>
      </w:tblGrid>
      <w:tr w:rsidR="0008342E" w:rsidRPr="00353C20" w14:paraId="55D38CC2" w14:textId="77777777" w:rsidTr="00C73321">
        <w:trPr>
          <w:trHeight w:val="6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F86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72AD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3CC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GroundID</w:t>
            </w:r>
          </w:p>
        </w:tc>
      </w:tr>
      <w:tr w:rsidR="0008342E" w:rsidRPr="00353C20" w14:paraId="429062B2" w14:textId="77777777" w:rsidTr="00C73321">
        <w:trPr>
          <w:trHeight w:val="6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CBD6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652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A273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GID01</w:t>
            </w:r>
          </w:p>
        </w:tc>
      </w:tr>
      <w:tr w:rsidR="0008342E" w:rsidRPr="00353C20" w14:paraId="084C91D4" w14:textId="77777777" w:rsidTr="00C73321">
        <w:trPr>
          <w:trHeight w:val="6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27131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3D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44B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GID02</w:t>
            </w:r>
          </w:p>
        </w:tc>
      </w:tr>
    </w:tbl>
    <w:p w14:paraId="7C832809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E00C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7FD71315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79040DF4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Resul:</w:t>
      </w:r>
    </w:p>
    <w:tbl>
      <w:tblPr>
        <w:tblW w:w="3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 w:rsidR="0008342E" w:rsidRPr="00353C20" w14:paraId="098CD54B" w14:textId="77777777" w:rsidTr="00C73321">
        <w:trPr>
          <w:trHeight w:val="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8374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Location</w:t>
            </w:r>
          </w:p>
        </w:tc>
      </w:tr>
      <w:tr w:rsidR="0008342E" w:rsidRPr="00353C20" w14:paraId="6338246C" w14:textId="77777777" w:rsidTr="00C73321">
        <w:trPr>
          <w:trHeight w:val="23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DF4A7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Nellai</w:t>
            </w:r>
          </w:p>
        </w:tc>
      </w:tr>
    </w:tbl>
    <w:p w14:paraId="7BDA2CCE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7BF5D86A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3.2: To retrieve</w:t>
      </w:r>
      <w:r w:rsidRPr="00353C20">
        <w:rPr>
          <w:rFonts w:ascii="Times New Roman" w:hAnsi="Times New Roman" w:cs="Times New Roman"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the</w:t>
      </w:r>
      <w:r w:rsidRPr="00353C20">
        <w:rPr>
          <w:rFonts w:ascii="Times New Roman" w:hAnsi="Times New Roman" w:cs="Times New Roman"/>
          <w:spacing w:val="-3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Players</w:t>
      </w:r>
      <w:r w:rsidRPr="00353C20">
        <w:rPr>
          <w:rFonts w:ascii="Times New Roman" w:hAnsi="Times New Roman" w:cs="Times New Roman"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detail</w:t>
      </w:r>
      <w:r w:rsidRPr="00353C20">
        <w:rPr>
          <w:rFonts w:ascii="Times New Roman" w:hAnsi="Times New Roman" w:cs="Times New Roman"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whose name start with ‘A’.</w:t>
      </w:r>
    </w:p>
    <w:p w14:paraId="217C44D5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W w:w="11816" w:type="dxa"/>
        <w:tblInd w:w="-15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187"/>
        <w:gridCol w:w="987"/>
        <w:gridCol w:w="1000"/>
        <w:gridCol w:w="640"/>
        <w:gridCol w:w="1467"/>
        <w:gridCol w:w="1480"/>
        <w:gridCol w:w="2321"/>
        <w:gridCol w:w="1440"/>
      </w:tblGrid>
      <w:tr w:rsidR="0008342E" w:rsidRPr="00353C20" w14:paraId="0CB228A7" w14:textId="77777777" w:rsidTr="00526AE2">
        <w:trPr>
          <w:trHeight w:val="6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696F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lastRenderedPageBreak/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C3B9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61FD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03FB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1E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D9D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4B1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EB09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92E4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51F3FC25" w14:textId="77777777" w:rsidTr="00526AE2">
        <w:trPr>
          <w:trHeight w:val="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E38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47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844C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4A49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5A0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2C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21-SEP-1998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33A3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3C5C" w14:textId="77777777" w:rsidR="0008342E" w:rsidRPr="00353C20" w:rsidRDefault="009F41D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1" w:history="1">
              <w:r w:rsidR="0008342E" w:rsidRPr="00E35E23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Amarj@gmail.com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551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9292930508</w:t>
            </w:r>
          </w:p>
        </w:tc>
      </w:tr>
      <w:tr w:rsidR="0008342E" w:rsidRPr="00353C20" w14:paraId="54680D9B" w14:textId="77777777" w:rsidTr="00526AE2">
        <w:trPr>
          <w:trHeight w:val="6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D03A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692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B7D9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EF3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5FE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63CB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26-SEP-1999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FE1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AE7A" w14:textId="77777777" w:rsidR="0008342E" w:rsidRPr="00353C20" w:rsidRDefault="009F41D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2" w:history="1">
              <w:r w:rsidR="0008342E" w:rsidRPr="00E35E23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Amarj@gmail.com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3462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9292930510</w:t>
            </w:r>
          </w:p>
        </w:tc>
      </w:tr>
      <w:tr w:rsidR="0008342E" w:rsidRPr="00353C20" w14:paraId="26406916" w14:textId="77777777" w:rsidTr="00526AE2">
        <w:trPr>
          <w:trHeight w:val="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DEC47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38B7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AB26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Arun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95D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27DE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5780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ADF0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6071" w14:textId="77777777" w:rsidR="0008342E" w:rsidRPr="00353C20" w:rsidRDefault="009F41D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3" w:history="1">
              <w:r w:rsidR="0008342E" w:rsidRPr="00E35E23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Ganeshv@gmail.com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FB8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9592958450</w:t>
            </w:r>
          </w:p>
        </w:tc>
      </w:tr>
    </w:tbl>
    <w:p w14:paraId="100C2CB7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E1C130A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3.3: Add</w:t>
      </w:r>
      <w:r w:rsidRPr="00353C20">
        <w:rPr>
          <w:spacing w:val="-1"/>
        </w:rPr>
        <w:t xml:space="preserve"> </w:t>
      </w:r>
      <w:r w:rsidRPr="00353C20">
        <w:t>a</w:t>
      </w:r>
      <w:r w:rsidRPr="00353C20">
        <w:rPr>
          <w:spacing w:val="-3"/>
        </w:rPr>
        <w:t xml:space="preserve"> </w:t>
      </w:r>
      <w:r w:rsidRPr="00353C20">
        <w:t>column Batting and Bowling</w:t>
      </w:r>
      <w:r w:rsidRPr="00353C20">
        <w:rPr>
          <w:spacing w:val="-1"/>
        </w:rPr>
        <w:t xml:space="preserve"> </w:t>
      </w:r>
      <w:r w:rsidRPr="00353C20">
        <w:t>in</w:t>
      </w:r>
      <w:r w:rsidRPr="00353C20">
        <w:rPr>
          <w:spacing w:val="-1"/>
        </w:rPr>
        <w:t xml:space="preserve"> </w:t>
      </w:r>
      <w:r w:rsidRPr="00353C20">
        <w:t>Player</w:t>
      </w:r>
      <w:r w:rsidRPr="00353C20">
        <w:rPr>
          <w:spacing w:val="3"/>
        </w:rPr>
        <w:t xml:space="preserve"> </w:t>
      </w:r>
      <w:r w:rsidRPr="00353C20">
        <w:t>table.</w:t>
      </w:r>
    </w:p>
    <w:p w14:paraId="56134711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SQL&gt;  Alter table player add Batting varchar(10);</w:t>
      </w:r>
    </w:p>
    <w:p w14:paraId="3C9A2840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Table Altered</w:t>
      </w:r>
    </w:p>
    <w:p w14:paraId="0106E743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SQL&gt; Alter table player add Bowling varchar(10);</w:t>
      </w:r>
    </w:p>
    <w:p w14:paraId="00E297D0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Table Altered</w:t>
      </w:r>
    </w:p>
    <w:p w14:paraId="0FE6A8F6" w14:textId="77777777" w:rsidR="0008342E" w:rsidRPr="00353C20" w:rsidRDefault="0008342E" w:rsidP="0008342E">
      <w:pPr>
        <w:pStyle w:val="BodyText"/>
        <w:spacing w:before="4" w:line="275" w:lineRule="exact"/>
        <w:rPr>
          <w:spacing w:val="-2"/>
        </w:rPr>
      </w:pPr>
      <w:r w:rsidRPr="00353C20">
        <w:t>3.4: To count</w:t>
      </w:r>
      <w:r w:rsidRPr="00353C20">
        <w:rPr>
          <w:spacing w:val="-4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number</w:t>
      </w:r>
      <w:r w:rsidRPr="00353C20">
        <w:rPr>
          <w:spacing w:val="-1"/>
        </w:rPr>
        <w:t xml:space="preserve"> </w:t>
      </w:r>
      <w:r w:rsidRPr="00353C20">
        <w:t>of</w:t>
      </w:r>
      <w:r w:rsidRPr="00353C20">
        <w:rPr>
          <w:spacing w:val="-2"/>
        </w:rPr>
        <w:t xml:space="preserve"> right-hand batsman in a team.</w:t>
      </w:r>
    </w:p>
    <w:p w14:paraId="1EEC8C4B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SQL&gt; Select count(*) from Player where Batting='right-hand';</w:t>
      </w:r>
    </w:p>
    <w:p w14:paraId="73CED6CC" w14:textId="77777777" w:rsidR="0008342E" w:rsidRPr="00353C20" w:rsidRDefault="0008342E" w:rsidP="0008342E">
      <w:pPr>
        <w:pStyle w:val="BodyText"/>
        <w:spacing w:before="4" w:line="275" w:lineRule="exact"/>
      </w:pPr>
    </w:p>
    <w:p w14:paraId="6113457C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Result:</w:t>
      </w:r>
    </w:p>
    <w:tbl>
      <w:tblPr>
        <w:tblW w:w="20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08342E" w:rsidRPr="00353C20" w14:paraId="0D3F364C" w14:textId="77777777" w:rsidTr="00C73321">
        <w:trPr>
          <w:trHeight w:val="6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D81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count(*)</w:t>
            </w:r>
          </w:p>
        </w:tc>
      </w:tr>
      <w:tr w:rsidR="0008342E" w:rsidRPr="00353C20" w14:paraId="5F91F77E" w14:textId="77777777" w:rsidTr="00C73321">
        <w:trPr>
          <w:trHeight w:val="6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2A6B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</w:t>
            </w:r>
          </w:p>
        </w:tc>
      </w:tr>
    </w:tbl>
    <w:p w14:paraId="7DD08E23" w14:textId="77777777" w:rsidR="0008342E" w:rsidRPr="00353C20" w:rsidRDefault="0008342E" w:rsidP="0008342E">
      <w:pPr>
        <w:pStyle w:val="BodyText"/>
        <w:spacing w:before="4" w:line="275" w:lineRule="exact"/>
      </w:pPr>
    </w:p>
    <w:p w14:paraId="44E9CE19" w14:textId="77777777" w:rsidR="0008342E" w:rsidRPr="00353C20" w:rsidRDefault="0008342E" w:rsidP="0008342E">
      <w:pPr>
        <w:pStyle w:val="BodyText"/>
        <w:spacing w:before="4" w:line="275" w:lineRule="exact"/>
      </w:pPr>
    </w:p>
    <w:p w14:paraId="589478CF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lastRenderedPageBreak/>
        <w:t>3.5: To display the CricketBoard details for the BoardIDs 'BID01', 'BID03', and 'BID06'.</w:t>
      </w:r>
    </w:p>
    <w:p w14:paraId="52EB9456" w14:textId="77777777" w:rsidR="0008342E" w:rsidRPr="00353C20" w:rsidRDefault="0008342E" w:rsidP="0008342E">
      <w:pPr>
        <w:pStyle w:val="BodyText"/>
        <w:spacing w:before="4" w:line="275" w:lineRule="exact"/>
      </w:pPr>
    </w:p>
    <w:p w14:paraId="32A679BD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W w:w="9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931"/>
        <w:gridCol w:w="1956"/>
        <w:gridCol w:w="2050"/>
      </w:tblGrid>
      <w:tr w:rsidR="0008342E" w:rsidRPr="00353C20" w14:paraId="626D449D" w14:textId="77777777" w:rsidTr="00C73321">
        <w:trPr>
          <w:trHeight w:val="6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920F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2DE1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752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B1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554518D9" w14:textId="77777777" w:rsidTr="00C73321">
        <w:trPr>
          <w:trHeight w:val="6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EE242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0CA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B27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28D5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9988776699</w:t>
            </w:r>
          </w:p>
        </w:tc>
      </w:tr>
      <w:tr w:rsidR="0008342E" w:rsidRPr="00353C20" w14:paraId="438A7709" w14:textId="77777777" w:rsidTr="00C73321">
        <w:trPr>
          <w:trHeight w:val="6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7194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31A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6D01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040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9966886699</w:t>
            </w:r>
          </w:p>
        </w:tc>
      </w:tr>
      <w:tr w:rsidR="0008342E" w:rsidRPr="00353C20" w14:paraId="780B7B72" w14:textId="77777777" w:rsidTr="00C73321">
        <w:trPr>
          <w:trHeight w:val="6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567F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447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8C1D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0918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9933886699</w:t>
            </w:r>
          </w:p>
        </w:tc>
      </w:tr>
    </w:tbl>
    <w:p w14:paraId="6B8BC656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C44D03E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26F5D63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W w:w="58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791"/>
        <w:gridCol w:w="1791"/>
      </w:tblGrid>
      <w:tr w:rsidR="0008342E" w:rsidRPr="00353C20" w14:paraId="73E68C9C" w14:textId="77777777" w:rsidTr="00C73321">
        <w:trPr>
          <w:trHeight w:val="100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86B1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A9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D6EF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</w:tr>
      <w:tr w:rsidR="0008342E" w:rsidRPr="00353C20" w14:paraId="73735E36" w14:textId="77777777" w:rsidTr="00C73321">
        <w:trPr>
          <w:trHeight w:val="100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D34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7BE2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9D6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</w:tr>
      <w:tr w:rsidR="0008342E" w:rsidRPr="00353C20" w14:paraId="692EFE0E" w14:textId="77777777" w:rsidTr="00C73321">
        <w:trPr>
          <w:trHeight w:val="100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2450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E66A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B62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</w:tr>
      <w:tr w:rsidR="0008342E" w:rsidRPr="00353C20" w14:paraId="61D8A68E" w14:textId="77777777" w:rsidTr="00C73321">
        <w:trPr>
          <w:trHeight w:val="9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558C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B56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E037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</w:tr>
    </w:tbl>
    <w:p w14:paraId="4F7A6EC0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26F79B6F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3.7: To find the UmpireID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0412C972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5FC6BEE7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W w:w="24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08342E" w:rsidRPr="00353C20" w14:paraId="3906CEC2" w14:textId="77777777" w:rsidTr="00C73321">
        <w:trPr>
          <w:trHeight w:val="3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68F5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</w:tr>
      <w:tr w:rsidR="0008342E" w:rsidRPr="00353C20" w14:paraId="2F50E00A" w14:textId="77777777" w:rsidTr="00C73321">
        <w:trPr>
          <w:trHeight w:val="3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6B8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UID03</w:t>
            </w:r>
          </w:p>
        </w:tc>
      </w:tr>
    </w:tbl>
    <w:p w14:paraId="4CAFBBC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0CC444A0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6089547D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F7B1941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0847DED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75DFA01F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1F0EB9DB" w14:textId="77777777" w:rsidR="0008342E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12FCB77D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4180158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27F832A9" w14:textId="77777777" w:rsidR="0008342E" w:rsidRPr="00353C20" w:rsidRDefault="0008342E" w:rsidP="0008342E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77BC3EE1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p w14:paraId="2183E836" w14:textId="77777777" w:rsidR="00B831C4" w:rsidRDefault="00B831C4" w:rsidP="0008342E">
      <w:pPr>
        <w:spacing w:after="0"/>
        <w:jc w:val="both"/>
      </w:pPr>
    </w:p>
    <w:sectPr w:rsidR="00B831C4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76A8D" w14:textId="77777777" w:rsidR="009F41DE" w:rsidRDefault="009F41DE">
      <w:pPr>
        <w:spacing w:line="240" w:lineRule="auto"/>
      </w:pPr>
      <w:r>
        <w:separator/>
      </w:r>
    </w:p>
  </w:endnote>
  <w:endnote w:type="continuationSeparator" w:id="0">
    <w:p w14:paraId="69E6D32E" w14:textId="77777777" w:rsidR="009F41DE" w:rsidRDefault="009F4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AD7AF6" w14:textId="4F1D9550" w:rsidR="00B831C4" w:rsidRDefault="009F41DE">
    <w:pPr>
      <w:pStyle w:val="Footer"/>
    </w:pPr>
    <w:r>
      <w:rPr>
        <w:noProof/>
        <w:color w:val="4F81BD" w:themeColor="accent1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6649EF" w:rsidRPr="006649E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D7767" w14:textId="77777777" w:rsidR="009F41DE" w:rsidRDefault="009F41DE">
      <w:pPr>
        <w:spacing w:after="0"/>
      </w:pPr>
      <w:r>
        <w:separator/>
      </w:r>
    </w:p>
  </w:footnote>
  <w:footnote w:type="continuationSeparator" w:id="0">
    <w:p w14:paraId="135E4C50" w14:textId="77777777" w:rsidR="009F41DE" w:rsidRDefault="009F41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96403"/>
    <w:rsid w:val="003D2FFC"/>
    <w:rsid w:val="00414FF0"/>
    <w:rsid w:val="004565D5"/>
    <w:rsid w:val="004C3B90"/>
    <w:rsid w:val="004F37FD"/>
    <w:rsid w:val="00515698"/>
    <w:rsid w:val="00526AE2"/>
    <w:rsid w:val="006411F2"/>
    <w:rsid w:val="0066337F"/>
    <w:rsid w:val="006649EF"/>
    <w:rsid w:val="006C335B"/>
    <w:rsid w:val="006F1245"/>
    <w:rsid w:val="00727977"/>
    <w:rsid w:val="007A6871"/>
    <w:rsid w:val="007B7D2A"/>
    <w:rsid w:val="007F7BB3"/>
    <w:rsid w:val="008262CD"/>
    <w:rsid w:val="00826549"/>
    <w:rsid w:val="008A4592"/>
    <w:rsid w:val="008C271D"/>
    <w:rsid w:val="00925FC8"/>
    <w:rsid w:val="009B77E4"/>
    <w:rsid w:val="009F41DE"/>
    <w:rsid w:val="00AA1D8D"/>
    <w:rsid w:val="00B47730"/>
    <w:rsid w:val="00B55417"/>
    <w:rsid w:val="00B831C4"/>
    <w:rsid w:val="00BB70CC"/>
    <w:rsid w:val="00BB738A"/>
    <w:rsid w:val="00BE2CB4"/>
    <w:rsid w:val="00C03072"/>
    <w:rsid w:val="00C24503"/>
    <w:rsid w:val="00C35FB5"/>
    <w:rsid w:val="00C666A9"/>
    <w:rsid w:val="00CB0664"/>
    <w:rsid w:val="00CC6BF4"/>
    <w:rsid w:val="00CD4BD9"/>
    <w:rsid w:val="00DB6A2D"/>
    <w:rsid w:val="00DD1E60"/>
    <w:rsid w:val="00E05A05"/>
    <w:rsid w:val="00E42476"/>
    <w:rsid w:val="00E47E0C"/>
    <w:rsid w:val="00E72060"/>
    <w:rsid w:val="00F41827"/>
    <w:rsid w:val="00F537B4"/>
    <w:rsid w:val="00FC693F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neshv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marj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arj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FF64B-4009-4B6F-AD4D-6DE9924E3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cp:lastPrinted>2025-10-15T00:45:00Z</cp:lastPrinted>
  <dcterms:created xsi:type="dcterms:W3CDTF">2025-10-31T16:00:00Z</dcterms:created>
  <dcterms:modified xsi:type="dcterms:W3CDTF">2025-10-31T16:00:00Z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