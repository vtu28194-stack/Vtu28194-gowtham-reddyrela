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79468F" w14:textId="77777777" w:rsidR="00B831C4" w:rsidRDefault="009F16B8">
      <w:pPr>
        <w:spacing w:after="0" w:line="240" w:lineRule="auto"/>
        <w:jc w:val="center"/>
        <w:rPr>
          <w:rFonts w:ascii="Times New Roman" w:hAnsi="Times New Roman"/>
          <w:b/>
          <w:szCs w:val="24"/>
        </w:rPr>
      </w:pPr>
      <w:r>
        <w:rPr>
          <w:rFonts w:ascii="Times New Roman" w:hAnsi="Times New Roman"/>
          <w:b/>
          <w:szCs w:val="24"/>
        </w:rPr>
        <w:t>Vel Tech Rangarajan Dr. Sagunthala R&amp;D Institute of Science and Technology</w:t>
      </w:r>
    </w:p>
    <w:p w14:paraId="7894C406" w14:textId="77777777" w:rsidR="00B831C4" w:rsidRDefault="009F16B8">
      <w:pPr>
        <w:spacing w:after="0" w:line="240" w:lineRule="auto"/>
        <w:jc w:val="center"/>
        <w:rPr>
          <w:rFonts w:ascii="Times New Roman" w:hAnsi="Times New Roman"/>
          <w:b/>
          <w:szCs w:val="24"/>
        </w:rPr>
      </w:pPr>
      <w:r>
        <w:rPr>
          <w:noProof/>
          <w:lang w:val="en-IN" w:eastAsia="en-IN"/>
        </w:rPr>
        <w:drawing>
          <wp:anchor distT="0" distB="0" distL="114300" distR="114300" simplePos="0" relativeHeight="251660288" behindDoc="0" locked="0" layoutInCell="1" allowOverlap="1" wp14:anchorId="5C701BEF" wp14:editId="53EC8221">
            <wp:simplePos x="0" y="0"/>
            <wp:positionH relativeFrom="column">
              <wp:posOffset>-290830</wp:posOffset>
            </wp:positionH>
            <wp:positionV relativeFrom="paragraph">
              <wp:posOffset>222885</wp:posOffset>
            </wp:positionV>
            <wp:extent cx="680085" cy="614045"/>
            <wp:effectExtent l="0" t="0" r="5715" b="0"/>
            <wp:wrapNone/>
            <wp:docPr id="20153751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375105"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80085" cy="614045"/>
                    </a:xfrm>
                    <a:prstGeom prst="rect">
                      <a:avLst/>
                    </a:prstGeom>
                    <a:noFill/>
                    <a:ln>
                      <a:noFill/>
                    </a:ln>
                  </pic:spPr>
                </pic:pic>
              </a:graphicData>
            </a:graphic>
          </wp:anchor>
        </w:drawing>
      </w:r>
      <w:r>
        <w:rPr>
          <w:rFonts w:ascii="Times New Roman" w:hAnsi="Times New Roman"/>
          <w:b/>
          <w:szCs w:val="24"/>
        </w:rPr>
        <w:t xml:space="preserve"> (Deemed to be University Estd. u/s 3 of UGC Act, 1956)</w:t>
      </w:r>
    </w:p>
    <w:p w14:paraId="7E30FF7B" w14:textId="77777777" w:rsidR="00B831C4" w:rsidRDefault="009F16B8">
      <w:pPr>
        <w:spacing w:after="0"/>
        <w:jc w:val="center"/>
        <w:rPr>
          <w:rFonts w:ascii="Times New Roman" w:hAnsi="Times New Roman"/>
          <w:b/>
          <w:szCs w:val="24"/>
        </w:rPr>
      </w:pPr>
      <w:r>
        <w:rPr>
          <w:noProof/>
          <w:lang w:val="en-IN" w:eastAsia="en-IN"/>
        </w:rPr>
        <w:drawing>
          <wp:anchor distT="0" distB="0" distL="114300" distR="114300" simplePos="0" relativeHeight="251661312" behindDoc="0" locked="0" layoutInCell="1" allowOverlap="1" wp14:anchorId="334911D1" wp14:editId="153D5300">
            <wp:simplePos x="0" y="0"/>
            <wp:positionH relativeFrom="column">
              <wp:posOffset>5196840</wp:posOffset>
            </wp:positionH>
            <wp:positionV relativeFrom="paragraph">
              <wp:posOffset>86995</wp:posOffset>
            </wp:positionV>
            <wp:extent cx="848360" cy="558800"/>
            <wp:effectExtent l="0" t="0" r="8890" b="0"/>
            <wp:wrapNone/>
            <wp:docPr id="5683288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328813"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848360" cy="558800"/>
                    </a:xfrm>
                    <a:prstGeom prst="rect">
                      <a:avLst/>
                    </a:prstGeom>
                    <a:noFill/>
                    <a:ln>
                      <a:noFill/>
                    </a:ln>
                  </pic:spPr>
                </pic:pic>
              </a:graphicData>
            </a:graphic>
          </wp:anchor>
        </w:drawing>
      </w:r>
      <w:r>
        <w:rPr>
          <w:rFonts w:ascii="Times New Roman" w:hAnsi="Times New Roman"/>
          <w:b/>
          <w:szCs w:val="24"/>
        </w:rPr>
        <w:t>School of Computing</w:t>
      </w:r>
    </w:p>
    <w:p w14:paraId="38C601B4" w14:textId="77777777" w:rsidR="00B831C4" w:rsidRDefault="009F16B8">
      <w:pPr>
        <w:spacing w:after="0" w:line="240" w:lineRule="auto"/>
        <w:jc w:val="center"/>
      </w:pPr>
      <w:r>
        <w:rPr>
          <w:rFonts w:ascii="Times New Roman" w:hAnsi="Times New Roman"/>
          <w:b/>
          <w:szCs w:val="24"/>
        </w:rPr>
        <w:t>B.Tech. – Computer Science and Engineering</w:t>
      </w:r>
    </w:p>
    <w:p w14:paraId="1F3C1F26" w14:textId="77777777" w:rsidR="00B831C4" w:rsidRDefault="009F16B8">
      <w:pPr>
        <w:spacing w:after="0" w:line="240" w:lineRule="auto"/>
        <w:jc w:val="center"/>
        <w:rPr>
          <w:rFonts w:ascii="Times New Roman" w:hAnsi="Times New Roman"/>
          <w:szCs w:val="24"/>
        </w:rPr>
      </w:pPr>
      <w:r>
        <w:rPr>
          <w:rFonts w:ascii="Times New Roman" w:hAnsi="Times New Roman"/>
          <w:noProof/>
          <w:szCs w:val="24"/>
          <w:lang w:val="en-IN" w:eastAsia="en-IN"/>
        </w:rPr>
        <mc:AlternateContent>
          <mc:Choice Requires="wps">
            <w:drawing>
              <wp:anchor distT="0" distB="0" distL="114300" distR="114300" simplePos="0" relativeHeight="251659264" behindDoc="0" locked="0" layoutInCell="1" allowOverlap="1" wp14:anchorId="6CA5D2D5" wp14:editId="3096192F">
                <wp:simplePos x="0" y="0"/>
                <wp:positionH relativeFrom="column">
                  <wp:posOffset>2131060</wp:posOffset>
                </wp:positionH>
                <wp:positionV relativeFrom="paragraph">
                  <wp:posOffset>62230</wp:posOffset>
                </wp:positionV>
                <wp:extent cx="1394460" cy="220980"/>
                <wp:effectExtent l="0" t="0" r="15240" b="2667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60" cy="220980"/>
                        </a:xfrm>
                        <a:prstGeom prst="rect">
                          <a:avLst/>
                        </a:prstGeom>
                        <a:solidFill>
                          <a:srgbClr val="FFFFFF"/>
                        </a:solidFill>
                        <a:ln w="9525">
                          <a:solidFill>
                            <a:srgbClr val="000000"/>
                          </a:solidFill>
                          <a:miter lim="800000"/>
                        </a:ln>
                      </wps:spPr>
                      <wps:txbx>
                        <w:txbxContent>
                          <w:p w14:paraId="53E730FA" w14:textId="77777777" w:rsidR="00B831C4" w:rsidRDefault="009F16B8">
                            <w:pPr>
                              <w:spacing w:after="0" w:line="360" w:lineRule="auto"/>
                              <w:jc w:val="center"/>
                              <w:rPr>
                                <w:rFonts w:ascii="Times New Roman" w:hAnsi="Times New Roman"/>
                                <w:b/>
                                <w:sz w:val="18"/>
                                <w:szCs w:val="18"/>
                              </w:rPr>
                            </w:pPr>
                            <w:r>
                              <w:rPr>
                                <w:rFonts w:ascii="Times New Roman" w:hAnsi="Times New Roman"/>
                                <w:b/>
                                <w:sz w:val="18"/>
                                <w:szCs w:val="18"/>
                              </w:rPr>
                              <w:t>VTR UGE2021- (CBCS)</w:t>
                            </w:r>
                          </w:p>
                          <w:p w14:paraId="674ECC59" w14:textId="77777777" w:rsidR="00B831C4" w:rsidRDefault="00B831C4">
                            <w:pPr>
                              <w:jc w:val="center"/>
                              <w:rPr>
                                <w:rFonts w:ascii="Times New Roman" w:hAnsi="Times New Roman"/>
                                <w:b/>
                                <w:sz w:val="16"/>
                                <w:szCs w:val="16"/>
                              </w:rPr>
                            </w:pPr>
                          </w:p>
                        </w:txbxContent>
                      </wps:txbx>
                      <wps:bodyPr rot="0" vert="horz" wrap="square" lIns="91440" tIns="45720" rIns="91440" bIns="45720" anchor="t" anchorCtr="0" upright="1">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CA5D2D5" id="_x0000_t202" coordsize="21600,21600" o:spt="202" path="m,l,21600r21600,l21600,xe">
                <v:stroke joinstyle="miter"/>
                <v:path gradientshapeok="t" o:connecttype="rect"/>
              </v:shapetype>
              <v:shape id="Text Box 3" o:spid="_x0000_s1026" type="#_x0000_t202" style="position:absolute;left:0;text-align:left;margin-left:167.8pt;margin-top:4.9pt;width:109.8pt;height:17.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">
                <v:textbox>
                  <w:txbxContent>
                    <w:p w14:paraId="53E730FA" w14:textId="77777777" w:rsidR="00B831C4" w:rsidRDefault="00000000">
                      <w:pPr>
                        <w:spacing w:after="0" w:line="360" w:lineRule="auto"/>
                        <w:jc w:val="center"/>
                        <w:rPr>
                          <w:rFonts w:ascii="Times New Roman" w:hAnsi="Times New Roman"/>
                          <w:b/>
                          <w:sz w:val="18"/>
                          <w:szCs w:val="18"/>
                        </w:rPr>
                      </w:pPr>
                      <w:r>
                        <w:rPr>
                          <w:rFonts w:ascii="Times New Roman" w:hAnsi="Times New Roman"/>
                          <w:b/>
                          <w:sz w:val="18"/>
                          <w:szCs w:val="18"/>
                        </w:rPr>
                        <w:t>VTR UGE2021- (CBCS)</w:t>
                      </w:r>
                    </w:p>
                    <w:p w14:paraId="674ECC59" w14:textId="77777777" w:rsidR="00B831C4" w:rsidRDefault="00B831C4">
                      <w:pPr>
                        <w:jc w:val="center"/>
                        <w:rPr>
                          <w:rFonts w:ascii="Times New Roman" w:hAnsi="Times New Roman"/>
                          <w:b/>
                          <w:sz w:val="16"/>
                          <w:szCs w:val="16"/>
                        </w:rPr>
                      </w:pPr>
                    </w:p>
                  </w:txbxContent>
                </v:textbox>
              </v:shape>
            </w:pict>
          </mc:Fallback>
        </mc:AlternateContent>
      </w:r>
    </w:p>
    <w:p w14:paraId="6083B697" w14:textId="77777777" w:rsidR="00B831C4" w:rsidRDefault="00B831C4"/>
    <w:p w14:paraId="3800AB21" w14:textId="77777777" w:rsidR="00B831C4" w:rsidRDefault="009F16B8">
      <w:pPr>
        <w:jc w:val="center"/>
      </w:pPr>
      <w:r>
        <w:t>Academic Year: 2025–2026</w:t>
      </w:r>
    </w:p>
    <w:p w14:paraId="0CB1D686" w14:textId="77777777" w:rsidR="00B831C4" w:rsidRDefault="009F16B8">
      <w:pPr>
        <w:jc w:val="center"/>
      </w:pPr>
      <w:r>
        <w:t xml:space="preserve">SUMMER </w:t>
      </w:r>
      <w:r>
        <w:t>SEMESTER - SS2526</w:t>
      </w:r>
    </w:p>
    <w:p w14:paraId="1D7F9BBD" w14:textId="77777777" w:rsidR="00B831C4" w:rsidRDefault="009F16B8">
      <w:r>
        <w:br/>
        <w:t>Course Code</w:t>
      </w:r>
      <w:r>
        <w:tab/>
        <w:t>: 10211CS207</w:t>
      </w:r>
    </w:p>
    <w:p w14:paraId="438658F5" w14:textId="77777777" w:rsidR="00B831C4" w:rsidRDefault="009F16B8">
      <w:r>
        <w:t>Course Name</w:t>
      </w:r>
      <w:r>
        <w:tab/>
        <w:t>: Database Management Systems</w:t>
      </w:r>
    </w:p>
    <w:p w14:paraId="140F8ACB" w14:textId="4589B5BF" w:rsidR="00B831C4" w:rsidRDefault="009F16B8">
      <w:r>
        <w:t>Slot No</w:t>
      </w:r>
      <w:r>
        <w:tab/>
        <w:t>:  S</w:t>
      </w:r>
      <w:r w:rsidR="002031CA">
        <w:t>4</w:t>
      </w:r>
      <w:r>
        <w:t>L</w:t>
      </w:r>
      <w:r w:rsidR="002031CA">
        <w:t>5</w:t>
      </w:r>
      <w:r>
        <w:br/>
      </w:r>
    </w:p>
    <w:p w14:paraId="334C54C7" w14:textId="0B143206" w:rsidR="00B831C4" w:rsidRDefault="009F16B8">
      <w:pPr>
        <w:pStyle w:val="Title"/>
      </w:pPr>
      <w:r>
        <w:t xml:space="preserve">DBMS TASK - </w:t>
      </w:r>
      <w:r w:rsidR="00F807F8">
        <w:t>1</w:t>
      </w:r>
      <w:r w:rsidR="008A0656">
        <w:t>1</w:t>
      </w:r>
      <w:r>
        <w:t xml:space="preserve"> REPORT</w:t>
      </w:r>
    </w:p>
    <w:p w14:paraId="64AAC909" w14:textId="77777777" w:rsidR="00523C2E" w:rsidRPr="009E6172" w:rsidRDefault="009F16B8" w:rsidP="00523C2E">
      <w:pPr>
        <w:rPr>
          <w:rFonts w:ascii="Times New Roman" w:hAnsi="Times New Roman" w:cs="Times New Roman"/>
          <w:szCs w:val="24"/>
        </w:rPr>
      </w:pPr>
      <w:r>
        <w:rPr>
          <w:sz w:val="28"/>
          <w:szCs w:val="24"/>
        </w:rPr>
        <w:t>Title</w:t>
      </w:r>
      <w:r w:rsidR="009B73C4" w:rsidRPr="009E6172">
        <w:rPr>
          <w:sz w:val="28"/>
          <w:szCs w:val="24"/>
        </w:rPr>
        <w:t>:</w:t>
      </w:r>
      <w:r w:rsidR="006335F1" w:rsidRPr="009E6172">
        <w:rPr>
          <w:rFonts w:ascii="Times New Roman" w:hAnsi="Times New Roman" w:cs="Times New Roman"/>
          <w:szCs w:val="24"/>
        </w:rPr>
        <w:t xml:space="preserve"> </w:t>
      </w:r>
      <w:r w:rsidR="00523C2E" w:rsidRPr="009E6172">
        <w:rPr>
          <w:rFonts w:ascii="Times New Roman" w:hAnsi="Times New Roman" w:cs="Times New Roman"/>
          <w:szCs w:val="24"/>
        </w:rPr>
        <w:t>Menus, Forms and Reports</w:t>
      </w:r>
    </w:p>
    <w:p w14:paraId="2EC2238F" w14:textId="06EF3F4E" w:rsidR="003D3528" w:rsidRPr="00CA24B1" w:rsidRDefault="003D3528" w:rsidP="003D3528">
      <w:pPr>
        <w:rPr>
          <w:rFonts w:ascii="Times New Roman" w:hAnsi="Times New Roman" w:cs="Times New Roman"/>
          <w:bCs/>
          <w:szCs w:val="24"/>
        </w:rPr>
      </w:pPr>
    </w:p>
    <w:p w14:paraId="125D37A1" w14:textId="68DAE935" w:rsidR="00B831C4" w:rsidRPr="006335F1" w:rsidRDefault="00B831C4" w:rsidP="003D3528"/>
    <w:p w14:paraId="1D2BCD18" w14:textId="77777777" w:rsidR="00B831C4" w:rsidRDefault="009F16B8">
      <w:r>
        <w:t>Submitted by:</w:t>
      </w:r>
      <w:r>
        <w:br/>
      </w:r>
    </w:p>
    <w:tbl>
      <w:tblPr>
        <w:tblStyle w:val="TableGrid"/>
        <w:tblW w:w="0" w:type="auto"/>
        <w:tblLook w:val="04A0" w:firstRow="1" w:lastRow="0" w:firstColumn="1" w:lastColumn="0" w:noHBand="0" w:noVBand="1"/>
      </w:tblPr>
      <w:tblGrid>
        <w:gridCol w:w="1353"/>
        <w:gridCol w:w="2468"/>
        <w:gridCol w:w="4809"/>
      </w:tblGrid>
      <w:tr w:rsidR="00B831C4" w14:paraId="6E089F1F" w14:textId="77777777">
        <w:tc>
          <w:tcPr>
            <w:tcW w:w="1353" w:type="dxa"/>
          </w:tcPr>
          <w:p w14:paraId="3467CEA3" w14:textId="77777777" w:rsidR="00B831C4" w:rsidRDefault="009F16B8">
            <w:pPr>
              <w:spacing w:after="0" w:line="240" w:lineRule="auto"/>
              <w:jc w:val="center"/>
              <w:rPr>
                <w:b/>
                <w:bCs/>
              </w:rPr>
            </w:pPr>
            <w:r>
              <w:rPr>
                <w:b/>
                <w:bCs/>
              </w:rPr>
              <w:t>VTUNO</w:t>
            </w:r>
          </w:p>
        </w:tc>
        <w:tc>
          <w:tcPr>
            <w:tcW w:w="2468" w:type="dxa"/>
          </w:tcPr>
          <w:p w14:paraId="0D6F108B" w14:textId="77777777" w:rsidR="00B831C4" w:rsidRDefault="009F16B8">
            <w:pPr>
              <w:spacing w:after="0" w:line="240" w:lineRule="auto"/>
              <w:jc w:val="center"/>
              <w:rPr>
                <w:b/>
                <w:bCs/>
              </w:rPr>
            </w:pPr>
            <w:r>
              <w:rPr>
                <w:b/>
                <w:bCs/>
              </w:rPr>
              <w:t>REGISTER NUMBER</w:t>
            </w:r>
          </w:p>
        </w:tc>
        <w:tc>
          <w:tcPr>
            <w:tcW w:w="4809" w:type="dxa"/>
          </w:tcPr>
          <w:p w14:paraId="78DA695A" w14:textId="77777777" w:rsidR="00B831C4" w:rsidRDefault="009F16B8">
            <w:pPr>
              <w:spacing w:after="0" w:line="240" w:lineRule="auto"/>
              <w:jc w:val="center"/>
              <w:rPr>
                <w:b/>
                <w:bCs/>
              </w:rPr>
            </w:pPr>
            <w:r>
              <w:rPr>
                <w:b/>
                <w:bCs/>
              </w:rPr>
              <w:t>STUDENT NAME</w:t>
            </w:r>
          </w:p>
        </w:tc>
      </w:tr>
      <w:tr w:rsidR="00B831C4" w14:paraId="2DE3EF44" w14:textId="77777777">
        <w:tc>
          <w:tcPr>
            <w:tcW w:w="1353" w:type="dxa"/>
            <w:vAlign w:val="bottom"/>
          </w:tcPr>
          <w:p w14:paraId="5BCD6B29" w14:textId="41EA57C0" w:rsidR="00B831C4" w:rsidRPr="00A95763" w:rsidRDefault="00A95763">
            <w:pPr>
              <w:spacing w:after="0" w:line="240" w:lineRule="auto"/>
            </w:pPr>
            <w:r>
              <w:t>VTU28194</w:t>
            </w:r>
            <w:bookmarkStart w:id="0" w:name="_GoBack"/>
            <w:bookmarkEnd w:id="0"/>
          </w:p>
        </w:tc>
        <w:tc>
          <w:tcPr>
            <w:tcW w:w="2468" w:type="dxa"/>
            <w:vAlign w:val="bottom"/>
          </w:tcPr>
          <w:p w14:paraId="7294EA52" w14:textId="6ABD3060" w:rsidR="00B831C4" w:rsidRPr="00A95763" w:rsidRDefault="00A95763">
            <w:pPr>
              <w:spacing w:after="0" w:line="240" w:lineRule="auto"/>
            </w:pPr>
            <w:r>
              <w:t>24UECS0870</w:t>
            </w:r>
          </w:p>
        </w:tc>
        <w:tc>
          <w:tcPr>
            <w:tcW w:w="4809" w:type="dxa"/>
            <w:vAlign w:val="bottom"/>
          </w:tcPr>
          <w:p w14:paraId="55EE313E" w14:textId="3B7F28DC" w:rsidR="00B831C4" w:rsidRPr="00A95763" w:rsidRDefault="00A95763">
            <w:pPr>
              <w:spacing w:after="0" w:line="240" w:lineRule="auto"/>
            </w:pPr>
            <w:r>
              <w:t>R.GOWTHAM REDDY</w:t>
            </w:r>
          </w:p>
        </w:tc>
      </w:tr>
    </w:tbl>
    <w:p w14:paraId="1C5ED215" w14:textId="77777777" w:rsidR="00B831C4" w:rsidRDefault="009F16B8">
      <w:r>
        <w:br/>
      </w:r>
    </w:p>
    <w:p w14:paraId="7CAE22F4" w14:textId="77777777" w:rsidR="00B831C4" w:rsidRDefault="00B831C4"/>
    <w:p w14:paraId="3F7FD4BD" w14:textId="77777777" w:rsidR="00B831C4" w:rsidRDefault="00B831C4"/>
    <w:p w14:paraId="2611384B" w14:textId="77777777" w:rsidR="00B831C4" w:rsidRDefault="00B831C4"/>
    <w:p w14:paraId="7DA962B8" w14:textId="77777777" w:rsidR="00B831C4" w:rsidRDefault="00B831C4"/>
    <w:p w14:paraId="663D2600" w14:textId="77777777" w:rsidR="00B831C4" w:rsidRDefault="00B831C4"/>
    <w:p w14:paraId="52E7C343" w14:textId="77777777" w:rsidR="00B831C4" w:rsidRDefault="00B831C4"/>
    <w:p w14:paraId="203AC572" w14:textId="77777777" w:rsidR="00B831C4" w:rsidRDefault="00B831C4"/>
    <w:p w14:paraId="34B462E6" w14:textId="77777777" w:rsidR="009E6172" w:rsidRPr="00353C20" w:rsidRDefault="009E6172" w:rsidP="009E6172">
      <w:pPr>
        <w:rPr>
          <w:rFonts w:ascii="Times New Roman" w:hAnsi="Times New Roman" w:cs="Times New Roman"/>
          <w:b/>
          <w:szCs w:val="24"/>
        </w:rPr>
      </w:pPr>
      <w:r w:rsidRPr="00353C20">
        <w:rPr>
          <w:rFonts w:ascii="Times New Roman" w:hAnsi="Times New Roman" w:cs="Times New Roman"/>
          <w:b/>
          <w:szCs w:val="24"/>
        </w:rPr>
        <w:t>Aim:</w:t>
      </w:r>
    </w:p>
    <w:p w14:paraId="0742EEB2" w14:textId="77777777" w:rsidR="009E6172" w:rsidRPr="00353C20" w:rsidRDefault="009E6172" w:rsidP="009E6172">
      <w:pPr>
        <w:rPr>
          <w:rFonts w:ascii="Times New Roman" w:hAnsi="Times New Roman" w:cs="Times New Roman"/>
          <w:szCs w:val="24"/>
        </w:rPr>
      </w:pPr>
      <w:r w:rsidRPr="00353C20">
        <w:rPr>
          <w:rFonts w:ascii="Times New Roman" w:hAnsi="Times New Roman" w:cs="Times New Roman"/>
          <w:szCs w:val="24"/>
        </w:rPr>
        <w:t xml:space="preserve">To designing an application with Oracle Forms, Menus and Report Builder involves creating a user interface (UI) using Forms and generating reports using Report Builder. </w:t>
      </w:r>
    </w:p>
    <w:p w14:paraId="2DCBCDAD" w14:textId="77777777" w:rsidR="009E6172" w:rsidRPr="00353C20" w:rsidRDefault="009E6172" w:rsidP="009E6172">
      <w:pPr>
        <w:rPr>
          <w:rFonts w:ascii="Times New Roman" w:hAnsi="Times New Roman" w:cs="Times New Roman"/>
          <w:b/>
          <w:szCs w:val="24"/>
        </w:rPr>
      </w:pPr>
    </w:p>
    <w:p w14:paraId="7E9E235C" w14:textId="77777777" w:rsidR="009E6172" w:rsidRPr="00353C20" w:rsidRDefault="009E6172" w:rsidP="009E6172">
      <w:pPr>
        <w:rPr>
          <w:rFonts w:ascii="Times New Roman" w:hAnsi="Times New Roman" w:cs="Times New Roman"/>
          <w:b/>
          <w:szCs w:val="24"/>
        </w:rPr>
      </w:pPr>
      <w:r w:rsidRPr="00353C20">
        <w:rPr>
          <w:rFonts w:ascii="Times New Roman" w:hAnsi="Times New Roman" w:cs="Times New Roman"/>
          <w:b/>
          <w:szCs w:val="24"/>
        </w:rPr>
        <w:t>Install Oracle Forms and Report Builder:</w:t>
      </w:r>
    </w:p>
    <w:p w14:paraId="13BF857F" w14:textId="77777777" w:rsidR="009E6172" w:rsidRPr="00353C20" w:rsidRDefault="009E6172" w:rsidP="009E6172">
      <w:pPr>
        <w:rPr>
          <w:rFonts w:ascii="Times New Roman" w:hAnsi="Times New Roman" w:cs="Times New Roman"/>
          <w:szCs w:val="24"/>
        </w:rPr>
      </w:pPr>
      <w:r w:rsidRPr="00353C20">
        <w:rPr>
          <w:rFonts w:ascii="Times New Roman" w:hAnsi="Times New Roman" w:cs="Times New Roman"/>
          <w:szCs w:val="24"/>
        </w:rPr>
        <w:t>Ensure that the Oracle Forms and Report Builder installed on your development machine.</w:t>
      </w:r>
    </w:p>
    <w:p w14:paraId="35712364" w14:textId="77777777" w:rsidR="009E6172" w:rsidRPr="00353C20" w:rsidRDefault="009E6172" w:rsidP="009E6172">
      <w:pPr>
        <w:rPr>
          <w:rFonts w:ascii="Times New Roman" w:hAnsi="Times New Roman" w:cs="Times New Roman"/>
          <w:b/>
          <w:szCs w:val="24"/>
        </w:rPr>
      </w:pPr>
      <w:r w:rsidRPr="00353C20">
        <w:rPr>
          <w:rFonts w:ascii="Times New Roman" w:hAnsi="Times New Roman" w:cs="Times New Roman"/>
          <w:b/>
          <w:szCs w:val="24"/>
        </w:rPr>
        <w:t>Design the Data Model:</w:t>
      </w:r>
    </w:p>
    <w:p w14:paraId="50678D64" w14:textId="77777777" w:rsidR="009E6172" w:rsidRPr="00353C20" w:rsidRDefault="009E6172" w:rsidP="009E6172">
      <w:pPr>
        <w:jc w:val="both"/>
        <w:rPr>
          <w:rFonts w:ascii="Times New Roman" w:hAnsi="Times New Roman" w:cs="Times New Roman"/>
          <w:szCs w:val="24"/>
        </w:rPr>
      </w:pPr>
      <w:r w:rsidRPr="00353C20">
        <w:rPr>
          <w:rFonts w:ascii="Times New Roman" w:hAnsi="Times New Roman" w:cs="Times New Roman"/>
          <w:szCs w:val="24"/>
        </w:rPr>
        <w:t>In Oracle Forms to define the data model that connects to the database schema. Use the Data Block Wizard to create data blocks that represent the tables or views. Ensure that the set up data blocks for all the data to need to work with in the application.</w:t>
      </w:r>
    </w:p>
    <w:p w14:paraId="2FA81BE8" w14:textId="77777777" w:rsidR="009E6172" w:rsidRPr="00353C20" w:rsidRDefault="009E6172" w:rsidP="009E6172">
      <w:pPr>
        <w:rPr>
          <w:rFonts w:ascii="Times New Roman" w:hAnsi="Times New Roman" w:cs="Times New Roman"/>
          <w:b/>
          <w:szCs w:val="24"/>
        </w:rPr>
      </w:pPr>
    </w:p>
    <w:p w14:paraId="5F43604E" w14:textId="77777777" w:rsidR="009E6172" w:rsidRPr="00353C20" w:rsidRDefault="009E6172" w:rsidP="009E6172">
      <w:pPr>
        <w:rPr>
          <w:rFonts w:ascii="Times New Roman" w:hAnsi="Times New Roman" w:cs="Times New Roman"/>
          <w:b/>
          <w:szCs w:val="24"/>
        </w:rPr>
      </w:pPr>
      <w:r w:rsidRPr="00353C20">
        <w:rPr>
          <w:rFonts w:ascii="Times New Roman" w:hAnsi="Times New Roman" w:cs="Times New Roman"/>
          <w:b/>
          <w:szCs w:val="24"/>
        </w:rPr>
        <w:t>Create Menus</w:t>
      </w:r>
    </w:p>
    <w:p w14:paraId="36D2860D" w14:textId="77777777" w:rsidR="009E6172" w:rsidRPr="00353C20" w:rsidRDefault="009E6172" w:rsidP="009E6172">
      <w:pPr>
        <w:rPr>
          <w:rFonts w:ascii="Times New Roman" w:hAnsi="Times New Roman" w:cs="Times New Roman"/>
          <w:szCs w:val="24"/>
        </w:rPr>
      </w:pPr>
      <w:r w:rsidRPr="00353C20">
        <w:rPr>
          <w:rFonts w:ascii="Times New Roman" w:hAnsi="Times New Roman" w:cs="Times New Roman"/>
          <w:szCs w:val="24"/>
        </w:rPr>
        <w:t>Menus provide the navigation structure for application. To create menus in Oracle Forms:</w:t>
      </w:r>
    </w:p>
    <w:p w14:paraId="456D61E9" w14:textId="77777777" w:rsidR="009E6172" w:rsidRPr="00353C20" w:rsidRDefault="009E6172" w:rsidP="009E6172">
      <w:pPr>
        <w:rPr>
          <w:rFonts w:ascii="Times New Roman" w:hAnsi="Times New Roman" w:cs="Times New Roman"/>
          <w:szCs w:val="24"/>
        </w:rPr>
      </w:pPr>
      <w:r w:rsidRPr="00353C20">
        <w:rPr>
          <w:rFonts w:ascii="Times New Roman" w:hAnsi="Times New Roman" w:cs="Times New Roman"/>
          <w:b/>
          <w:szCs w:val="24"/>
        </w:rPr>
        <w:t>Step1:</w:t>
      </w:r>
      <w:r w:rsidRPr="00353C20">
        <w:rPr>
          <w:rFonts w:ascii="Times New Roman" w:hAnsi="Times New Roman" w:cs="Times New Roman"/>
          <w:szCs w:val="24"/>
        </w:rPr>
        <w:t xml:space="preserve"> Open Oracle Forms Builder.</w:t>
      </w:r>
    </w:p>
    <w:p w14:paraId="10520289" w14:textId="77777777" w:rsidR="009E6172" w:rsidRPr="00353C20" w:rsidRDefault="009E6172" w:rsidP="009E6172">
      <w:pPr>
        <w:rPr>
          <w:rFonts w:ascii="Times New Roman" w:hAnsi="Times New Roman" w:cs="Times New Roman"/>
          <w:szCs w:val="24"/>
        </w:rPr>
      </w:pPr>
      <w:r w:rsidRPr="00353C20">
        <w:rPr>
          <w:rFonts w:ascii="Times New Roman" w:hAnsi="Times New Roman" w:cs="Times New Roman"/>
          <w:b/>
          <w:szCs w:val="24"/>
        </w:rPr>
        <w:t>Step2:</w:t>
      </w:r>
      <w:r w:rsidRPr="00353C20">
        <w:rPr>
          <w:rFonts w:ascii="Times New Roman" w:hAnsi="Times New Roman" w:cs="Times New Roman"/>
          <w:szCs w:val="24"/>
        </w:rPr>
        <w:t xml:space="preserve"> Create a new form for menu or use an existing one.</w:t>
      </w:r>
    </w:p>
    <w:p w14:paraId="353801E9" w14:textId="77777777" w:rsidR="009E6172" w:rsidRPr="00353C20" w:rsidRDefault="009E6172" w:rsidP="009E6172">
      <w:pPr>
        <w:rPr>
          <w:rFonts w:ascii="Times New Roman" w:hAnsi="Times New Roman" w:cs="Times New Roman"/>
          <w:szCs w:val="24"/>
        </w:rPr>
      </w:pPr>
      <w:r w:rsidRPr="00353C20">
        <w:rPr>
          <w:rFonts w:ascii="Times New Roman" w:hAnsi="Times New Roman" w:cs="Times New Roman"/>
          <w:b/>
          <w:szCs w:val="24"/>
        </w:rPr>
        <w:t>Step3:</w:t>
      </w:r>
      <w:r w:rsidRPr="00353C20">
        <w:rPr>
          <w:rFonts w:ascii="Times New Roman" w:hAnsi="Times New Roman" w:cs="Times New Roman"/>
          <w:szCs w:val="24"/>
        </w:rPr>
        <w:t xml:space="preserve"> Add menu items for each function or feature of application.</w:t>
      </w:r>
    </w:p>
    <w:p w14:paraId="40AE0DB4" w14:textId="77777777" w:rsidR="009E6172" w:rsidRPr="00353C20" w:rsidRDefault="009E6172" w:rsidP="009E6172">
      <w:pPr>
        <w:rPr>
          <w:rFonts w:ascii="Times New Roman" w:hAnsi="Times New Roman" w:cs="Times New Roman"/>
          <w:szCs w:val="24"/>
        </w:rPr>
      </w:pPr>
      <w:r w:rsidRPr="00353C20">
        <w:rPr>
          <w:rFonts w:ascii="Times New Roman" w:hAnsi="Times New Roman" w:cs="Times New Roman"/>
          <w:b/>
          <w:szCs w:val="24"/>
        </w:rPr>
        <w:t>Step4:</w:t>
      </w:r>
      <w:r w:rsidRPr="00353C20">
        <w:rPr>
          <w:rFonts w:ascii="Times New Roman" w:hAnsi="Times New Roman" w:cs="Times New Roman"/>
          <w:szCs w:val="24"/>
        </w:rPr>
        <w:t xml:space="preserve"> Define the menu hierarchy and assign triggers or procedures to handle menu item actions.</w:t>
      </w:r>
    </w:p>
    <w:p w14:paraId="705085DC" w14:textId="77777777" w:rsidR="009E6172" w:rsidRPr="00353C20" w:rsidRDefault="009E6172" w:rsidP="009E6172">
      <w:pPr>
        <w:rPr>
          <w:rFonts w:ascii="Times New Roman" w:hAnsi="Times New Roman" w:cs="Times New Roman"/>
          <w:szCs w:val="24"/>
        </w:rPr>
      </w:pPr>
      <w:r w:rsidRPr="00353C20">
        <w:rPr>
          <w:rFonts w:ascii="Times New Roman" w:hAnsi="Times New Roman" w:cs="Times New Roman"/>
          <w:b/>
          <w:szCs w:val="24"/>
        </w:rPr>
        <w:t>Step5:</w:t>
      </w:r>
      <w:r w:rsidRPr="00353C20">
        <w:rPr>
          <w:rFonts w:ascii="Times New Roman" w:hAnsi="Times New Roman" w:cs="Times New Roman"/>
          <w:szCs w:val="24"/>
        </w:rPr>
        <w:t xml:space="preserve"> Compile and run the menu form to test the navigation.</w:t>
      </w:r>
    </w:p>
    <w:p w14:paraId="5C2C3019" w14:textId="77777777" w:rsidR="009E6172" w:rsidRPr="00353C20" w:rsidRDefault="009E6172" w:rsidP="009E6172">
      <w:pPr>
        <w:rPr>
          <w:rFonts w:ascii="Times New Roman" w:hAnsi="Times New Roman" w:cs="Times New Roman"/>
          <w:szCs w:val="24"/>
        </w:rPr>
      </w:pPr>
      <w:r w:rsidRPr="00353C20">
        <w:rPr>
          <w:rFonts w:ascii="Times New Roman" w:hAnsi="Times New Roman" w:cs="Times New Roman"/>
          <w:noProof/>
          <w:szCs w:val="24"/>
          <w:lang w:val="en-IN" w:eastAsia="en-IN"/>
        </w:rPr>
        <w:drawing>
          <wp:inline distT="0" distB="0" distL="0" distR="0" wp14:anchorId="455F024E" wp14:editId="68E83D48">
            <wp:extent cx="3723640" cy="1470660"/>
            <wp:effectExtent l="0" t="0" r="10160" b="15240"/>
            <wp:docPr id="135" name="Picture 135" descr="https://www.oracleappsonlinetraining.com/images/form_im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Picture 135" descr="https://www.oracleappsonlinetraining.com/images/form_img1.jpg"/>
                    <pic:cNvPicPr>
                      <a:picLocks noChangeAspect="1" noChangeArrowheads="1"/>
                    </pic:cNvPicPr>
                  </pic:nvPicPr>
                  <pic:blipFill>
                    <a:blip r:embed="rId11" cstate="print"/>
                    <a:srcRect/>
                    <a:stretch>
                      <a:fillRect/>
                    </a:stretch>
                  </pic:blipFill>
                  <pic:spPr>
                    <a:xfrm>
                      <a:off x="0" y="0"/>
                      <a:ext cx="3723640" cy="1470660"/>
                    </a:xfrm>
                    <a:prstGeom prst="rect">
                      <a:avLst/>
                    </a:prstGeom>
                    <a:noFill/>
                    <a:ln w="9525">
                      <a:noFill/>
                      <a:miter lim="800000"/>
                      <a:headEnd/>
                      <a:tailEnd/>
                    </a:ln>
                  </pic:spPr>
                </pic:pic>
              </a:graphicData>
            </a:graphic>
          </wp:inline>
        </w:drawing>
      </w:r>
    </w:p>
    <w:p w14:paraId="263E0D92" w14:textId="77777777" w:rsidR="009E6172" w:rsidRPr="00353C20" w:rsidRDefault="009E6172" w:rsidP="009E6172">
      <w:pPr>
        <w:rPr>
          <w:rFonts w:ascii="Times New Roman" w:hAnsi="Times New Roman" w:cs="Times New Roman"/>
          <w:b/>
          <w:szCs w:val="24"/>
        </w:rPr>
      </w:pPr>
      <w:r w:rsidRPr="00353C20">
        <w:rPr>
          <w:rFonts w:ascii="Times New Roman" w:hAnsi="Times New Roman" w:cs="Times New Roman"/>
          <w:b/>
          <w:szCs w:val="24"/>
        </w:rPr>
        <w:t>Design Forms</w:t>
      </w:r>
    </w:p>
    <w:p w14:paraId="359B4F64" w14:textId="77777777" w:rsidR="009E6172" w:rsidRPr="00353C20" w:rsidRDefault="009E6172" w:rsidP="009E6172">
      <w:pPr>
        <w:rPr>
          <w:rFonts w:ascii="Times New Roman" w:hAnsi="Times New Roman" w:cs="Times New Roman"/>
          <w:szCs w:val="24"/>
        </w:rPr>
      </w:pPr>
      <w:r w:rsidRPr="00353C20">
        <w:rPr>
          <w:rFonts w:ascii="Times New Roman" w:hAnsi="Times New Roman" w:cs="Times New Roman"/>
          <w:szCs w:val="24"/>
        </w:rPr>
        <w:lastRenderedPageBreak/>
        <w:t>Forms are used to capture, display, and edit data. To design forms in Oracle Forms:</w:t>
      </w:r>
    </w:p>
    <w:p w14:paraId="22416F65" w14:textId="77777777" w:rsidR="009E6172" w:rsidRPr="00353C20" w:rsidRDefault="009E6172" w:rsidP="009E6172">
      <w:pPr>
        <w:rPr>
          <w:rFonts w:ascii="Times New Roman" w:hAnsi="Times New Roman" w:cs="Times New Roman"/>
          <w:szCs w:val="24"/>
        </w:rPr>
      </w:pPr>
      <w:r w:rsidRPr="00353C20">
        <w:rPr>
          <w:rFonts w:ascii="Times New Roman" w:hAnsi="Times New Roman" w:cs="Times New Roman"/>
          <w:b/>
          <w:szCs w:val="24"/>
        </w:rPr>
        <w:t>Step1:</w:t>
      </w:r>
      <w:r w:rsidRPr="00353C20">
        <w:rPr>
          <w:rFonts w:ascii="Times New Roman" w:hAnsi="Times New Roman" w:cs="Times New Roman"/>
          <w:szCs w:val="24"/>
        </w:rPr>
        <w:t xml:space="preserve"> Create a new form for each major component of application.</w:t>
      </w:r>
    </w:p>
    <w:p w14:paraId="435B34C8" w14:textId="77777777" w:rsidR="009E6172" w:rsidRPr="00353C20" w:rsidRDefault="009E6172" w:rsidP="009E6172">
      <w:pPr>
        <w:rPr>
          <w:rFonts w:ascii="Times New Roman" w:hAnsi="Times New Roman" w:cs="Times New Roman"/>
          <w:szCs w:val="24"/>
        </w:rPr>
      </w:pPr>
      <w:r w:rsidRPr="00353C20">
        <w:rPr>
          <w:rFonts w:ascii="Times New Roman" w:hAnsi="Times New Roman" w:cs="Times New Roman"/>
          <w:b/>
          <w:szCs w:val="24"/>
        </w:rPr>
        <w:t>Step2:</w:t>
      </w:r>
      <w:r w:rsidRPr="00353C20">
        <w:rPr>
          <w:rFonts w:ascii="Times New Roman" w:hAnsi="Times New Roman" w:cs="Times New Roman"/>
          <w:szCs w:val="24"/>
        </w:rPr>
        <w:t xml:space="preserve"> Add form elements like text fields, buttons, and lists to forms.</w:t>
      </w:r>
    </w:p>
    <w:p w14:paraId="1D04B440" w14:textId="77777777" w:rsidR="009E6172" w:rsidRPr="00353C20" w:rsidRDefault="009E6172" w:rsidP="009E6172">
      <w:pPr>
        <w:rPr>
          <w:rFonts w:ascii="Times New Roman" w:hAnsi="Times New Roman" w:cs="Times New Roman"/>
          <w:szCs w:val="24"/>
        </w:rPr>
      </w:pPr>
      <w:r w:rsidRPr="00353C20">
        <w:rPr>
          <w:rFonts w:ascii="Times New Roman" w:hAnsi="Times New Roman" w:cs="Times New Roman"/>
          <w:b/>
          <w:szCs w:val="24"/>
        </w:rPr>
        <w:t>Step3:</w:t>
      </w:r>
      <w:r w:rsidRPr="00353C20">
        <w:rPr>
          <w:rFonts w:ascii="Times New Roman" w:hAnsi="Times New Roman" w:cs="Times New Roman"/>
          <w:szCs w:val="24"/>
        </w:rPr>
        <w:t xml:space="preserve"> Use the Property Palette to configure the properties of form elements and data blocks.</w:t>
      </w:r>
    </w:p>
    <w:p w14:paraId="5883BBB0" w14:textId="77777777" w:rsidR="009E6172" w:rsidRPr="00353C20" w:rsidRDefault="009E6172" w:rsidP="009E6172">
      <w:pPr>
        <w:rPr>
          <w:rFonts w:ascii="Times New Roman" w:hAnsi="Times New Roman" w:cs="Times New Roman"/>
          <w:szCs w:val="24"/>
        </w:rPr>
      </w:pPr>
      <w:r w:rsidRPr="00353C20">
        <w:rPr>
          <w:rFonts w:ascii="Times New Roman" w:hAnsi="Times New Roman" w:cs="Times New Roman"/>
          <w:b/>
          <w:szCs w:val="24"/>
        </w:rPr>
        <w:t>Step4:</w:t>
      </w:r>
      <w:r w:rsidRPr="00353C20">
        <w:rPr>
          <w:rFonts w:ascii="Times New Roman" w:hAnsi="Times New Roman" w:cs="Times New Roman"/>
          <w:szCs w:val="24"/>
        </w:rPr>
        <w:t xml:space="preserve"> Write PL/SQL code to handle business logic and data validation.</w:t>
      </w:r>
    </w:p>
    <w:p w14:paraId="50C430DE" w14:textId="77777777" w:rsidR="009E6172" w:rsidRPr="00353C20" w:rsidRDefault="009E6172" w:rsidP="009E6172">
      <w:pPr>
        <w:rPr>
          <w:rFonts w:ascii="Times New Roman" w:hAnsi="Times New Roman" w:cs="Times New Roman"/>
          <w:szCs w:val="24"/>
        </w:rPr>
      </w:pPr>
      <w:r w:rsidRPr="00353C20">
        <w:rPr>
          <w:rFonts w:ascii="Times New Roman" w:hAnsi="Times New Roman" w:cs="Times New Roman"/>
          <w:b/>
          <w:szCs w:val="24"/>
        </w:rPr>
        <w:t>Step5:</w:t>
      </w:r>
      <w:r w:rsidRPr="00353C20">
        <w:rPr>
          <w:rFonts w:ascii="Times New Roman" w:hAnsi="Times New Roman" w:cs="Times New Roman"/>
          <w:szCs w:val="24"/>
        </w:rPr>
        <w:t xml:space="preserve"> Test the forms within the Forms Builder environment.</w:t>
      </w:r>
    </w:p>
    <w:p w14:paraId="11939E00" w14:textId="77777777" w:rsidR="009E6172" w:rsidRPr="00353C20" w:rsidRDefault="009E6172" w:rsidP="009E6172">
      <w:pPr>
        <w:rPr>
          <w:rFonts w:ascii="Times New Roman" w:hAnsi="Times New Roman" w:cs="Times New Roman"/>
          <w:szCs w:val="24"/>
        </w:rPr>
      </w:pPr>
      <w:r w:rsidRPr="00353C20">
        <w:rPr>
          <w:rFonts w:ascii="Times New Roman" w:hAnsi="Times New Roman" w:cs="Times New Roman"/>
          <w:noProof/>
          <w:szCs w:val="24"/>
          <w:lang w:val="en-IN" w:eastAsia="en-IN"/>
        </w:rPr>
        <w:drawing>
          <wp:inline distT="0" distB="0" distL="0" distR="0" wp14:anchorId="3083CFEB" wp14:editId="4BCC3F44">
            <wp:extent cx="3981450" cy="1981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1450" cy="1981200"/>
                    </a:xfrm>
                    <a:prstGeom prst="rect">
                      <a:avLst/>
                    </a:prstGeom>
                    <a:noFill/>
                    <a:ln>
                      <a:noFill/>
                    </a:ln>
                  </pic:spPr>
                </pic:pic>
              </a:graphicData>
            </a:graphic>
          </wp:inline>
        </w:drawing>
      </w:r>
    </w:p>
    <w:p w14:paraId="6721284F" w14:textId="77777777" w:rsidR="009E6172" w:rsidRPr="00353C20" w:rsidRDefault="009E6172" w:rsidP="009E6172">
      <w:pPr>
        <w:rPr>
          <w:rFonts w:ascii="Times New Roman" w:hAnsi="Times New Roman" w:cs="Times New Roman"/>
          <w:szCs w:val="24"/>
        </w:rPr>
      </w:pPr>
    </w:p>
    <w:p w14:paraId="7E145562" w14:textId="77777777" w:rsidR="009E6172" w:rsidRPr="00353C20" w:rsidRDefault="009E6172" w:rsidP="009E6172">
      <w:pPr>
        <w:rPr>
          <w:rFonts w:ascii="Times New Roman" w:hAnsi="Times New Roman" w:cs="Times New Roman"/>
          <w:szCs w:val="24"/>
        </w:rPr>
      </w:pPr>
    </w:p>
    <w:p w14:paraId="6D1C8603" w14:textId="77777777" w:rsidR="009E6172" w:rsidRPr="00353C20" w:rsidRDefault="009E6172" w:rsidP="009E6172">
      <w:pPr>
        <w:rPr>
          <w:rFonts w:ascii="Times New Roman" w:hAnsi="Times New Roman" w:cs="Times New Roman"/>
          <w:b/>
          <w:szCs w:val="24"/>
        </w:rPr>
      </w:pPr>
      <w:r w:rsidRPr="00353C20">
        <w:rPr>
          <w:rFonts w:ascii="Times New Roman" w:hAnsi="Times New Roman" w:cs="Times New Roman"/>
          <w:b/>
          <w:szCs w:val="24"/>
        </w:rPr>
        <w:t>Create Reports</w:t>
      </w:r>
    </w:p>
    <w:p w14:paraId="7A4E1334" w14:textId="77777777" w:rsidR="009E6172" w:rsidRPr="00353C20" w:rsidRDefault="009E6172" w:rsidP="009E6172">
      <w:pPr>
        <w:rPr>
          <w:rFonts w:ascii="Times New Roman" w:hAnsi="Times New Roman" w:cs="Times New Roman"/>
          <w:szCs w:val="24"/>
        </w:rPr>
      </w:pPr>
      <w:r w:rsidRPr="00353C20">
        <w:rPr>
          <w:rFonts w:ascii="Times New Roman" w:hAnsi="Times New Roman" w:cs="Times New Roman"/>
          <w:szCs w:val="24"/>
        </w:rPr>
        <w:t>Reports provide a way to present data from application. To create reports using Oracle Report Builder:</w:t>
      </w:r>
    </w:p>
    <w:p w14:paraId="2043A44F" w14:textId="77777777" w:rsidR="009E6172" w:rsidRPr="00353C20" w:rsidRDefault="009E6172" w:rsidP="009E6172">
      <w:pPr>
        <w:rPr>
          <w:rFonts w:ascii="Times New Roman" w:hAnsi="Times New Roman" w:cs="Times New Roman"/>
          <w:szCs w:val="24"/>
        </w:rPr>
      </w:pPr>
      <w:r w:rsidRPr="00353C20">
        <w:rPr>
          <w:rFonts w:ascii="Times New Roman" w:hAnsi="Times New Roman" w:cs="Times New Roman"/>
          <w:b/>
          <w:szCs w:val="24"/>
        </w:rPr>
        <w:t>Step1:</w:t>
      </w:r>
      <w:r w:rsidRPr="00353C20">
        <w:rPr>
          <w:rFonts w:ascii="Times New Roman" w:hAnsi="Times New Roman" w:cs="Times New Roman"/>
          <w:szCs w:val="24"/>
        </w:rPr>
        <w:t xml:space="preserve"> Open Oracle Report Builder.</w:t>
      </w:r>
    </w:p>
    <w:p w14:paraId="5E032C43" w14:textId="77777777" w:rsidR="009E6172" w:rsidRPr="00353C20" w:rsidRDefault="009E6172" w:rsidP="009E6172">
      <w:pPr>
        <w:rPr>
          <w:rFonts w:ascii="Times New Roman" w:hAnsi="Times New Roman" w:cs="Times New Roman"/>
          <w:szCs w:val="24"/>
        </w:rPr>
      </w:pPr>
      <w:r w:rsidRPr="00353C20">
        <w:rPr>
          <w:rFonts w:ascii="Times New Roman" w:hAnsi="Times New Roman" w:cs="Times New Roman"/>
          <w:b/>
          <w:szCs w:val="24"/>
        </w:rPr>
        <w:t>Step2:</w:t>
      </w:r>
      <w:r w:rsidRPr="00353C20">
        <w:rPr>
          <w:rFonts w:ascii="Times New Roman" w:hAnsi="Times New Roman" w:cs="Times New Roman"/>
          <w:szCs w:val="24"/>
        </w:rPr>
        <w:t xml:space="preserve"> Create a new report or use an existing one.</w:t>
      </w:r>
    </w:p>
    <w:p w14:paraId="3AC5DDB5" w14:textId="77777777" w:rsidR="009E6172" w:rsidRPr="00353C20" w:rsidRDefault="009E6172" w:rsidP="009E6172">
      <w:pPr>
        <w:rPr>
          <w:rFonts w:ascii="Times New Roman" w:hAnsi="Times New Roman" w:cs="Times New Roman"/>
          <w:szCs w:val="24"/>
        </w:rPr>
      </w:pPr>
      <w:r w:rsidRPr="00353C20">
        <w:rPr>
          <w:rFonts w:ascii="Times New Roman" w:hAnsi="Times New Roman" w:cs="Times New Roman"/>
          <w:b/>
          <w:szCs w:val="24"/>
        </w:rPr>
        <w:t>Step3:</w:t>
      </w:r>
      <w:r w:rsidRPr="00353C20">
        <w:rPr>
          <w:rFonts w:ascii="Times New Roman" w:hAnsi="Times New Roman" w:cs="Times New Roman"/>
          <w:szCs w:val="24"/>
        </w:rPr>
        <w:t xml:space="preserve"> Define the data source for the report (e.g., a database query or PL/SQL procedure).</w:t>
      </w:r>
    </w:p>
    <w:p w14:paraId="53D73AA6" w14:textId="77777777" w:rsidR="009E6172" w:rsidRPr="00353C20" w:rsidRDefault="009E6172" w:rsidP="009E6172">
      <w:pPr>
        <w:rPr>
          <w:rFonts w:ascii="Times New Roman" w:hAnsi="Times New Roman" w:cs="Times New Roman"/>
          <w:szCs w:val="24"/>
        </w:rPr>
      </w:pPr>
      <w:r w:rsidRPr="00353C20">
        <w:rPr>
          <w:rFonts w:ascii="Times New Roman" w:hAnsi="Times New Roman" w:cs="Times New Roman"/>
          <w:b/>
          <w:szCs w:val="24"/>
        </w:rPr>
        <w:t>Step4:</w:t>
      </w:r>
      <w:r w:rsidRPr="00353C20">
        <w:rPr>
          <w:rFonts w:ascii="Times New Roman" w:hAnsi="Times New Roman" w:cs="Times New Roman"/>
          <w:szCs w:val="24"/>
        </w:rPr>
        <w:t xml:space="preserve"> Design the report layout, including headers, footers, and data columns.</w:t>
      </w:r>
    </w:p>
    <w:p w14:paraId="02F1E09A" w14:textId="77777777" w:rsidR="009E6172" w:rsidRPr="00353C20" w:rsidRDefault="009E6172" w:rsidP="009E6172">
      <w:pPr>
        <w:rPr>
          <w:rFonts w:ascii="Times New Roman" w:hAnsi="Times New Roman" w:cs="Times New Roman"/>
          <w:szCs w:val="24"/>
        </w:rPr>
      </w:pPr>
      <w:r w:rsidRPr="00353C20">
        <w:rPr>
          <w:rFonts w:ascii="Times New Roman" w:hAnsi="Times New Roman" w:cs="Times New Roman"/>
          <w:b/>
          <w:szCs w:val="24"/>
        </w:rPr>
        <w:t>Step5:</w:t>
      </w:r>
      <w:r w:rsidRPr="00353C20">
        <w:rPr>
          <w:rFonts w:ascii="Times New Roman" w:hAnsi="Times New Roman" w:cs="Times New Roman"/>
          <w:szCs w:val="24"/>
        </w:rPr>
        <w:t xml:space="preserve"> Add report parameters if needed to allow users to customize the report.</w:t>
      </w:r>
    </w:p>
    <w:p w14:paraId="144235CF" w14:textId="77777777" w:rsidR="009E6172" w:rsidRPr="00353C20" w:rsidRDefault="009E6172" w:rsidP="009E6172">
      <w:pPr>
        <w:rPr>
          <w:rFonts w:ascii="Times New Roman" w:hAnsi="Times New Roman" w:cs="Times New Roman"/>
          <w:szCs w:val="24"/>
        </w:rPr>
      </w:pPr>
      <w:r w:rsidRPr="00353C20">
        <w:rPr>
          <w:rFonts w:ascii="Times New Roman" w:hAnsi="Times New Roman" w:cs="Times New Roman"/>
          <w:b/>
          <w:szCs w:val="24"/>
        </w:rPr>
        <w:t>Step6:</w:t>
      </w:r>
      <w:r w:rsidRPr="00353C20">
        <w:rPr>
          <w:rFonts w:ascii="Times New Roman" w:hAnsi="Times New Roman" w:cs="Times New Roman"/>
          <w:szCs w:val="24"/>
        </w:rPr>
        <w:t xml:space="preserve"> enerate and preview the report to ensure it meets the requirements.</w:t>
      </w:r>
    </w:p>
    <w:p w14:paraId="4B171314" w14:textId="77777777" w:rsidR="009E6172" w:rsidRPr="00353C20" w:rsidRDefault="009E6172" w:rsidP="009E6172">
      <w:pPr>
        <w:rPr>
          <w:rFonts w:ascii="Times New Roman" w:hAnsi="Times New Roman" w:cs="Times New Roman"/>
          <w:szCs w:val="24"/>
        </w:rPr>
      </w:pPr>
      <w:r w:rsidRPr="00353C20">
        <w:rPr>
          <w:rFonts w:ascii="Times New Roman" w:hAnsi="Times New Roman" w:cs="Times New Roman"/>
          <w:noProof/>
          <w:szCs w:val="24"/>
          <w:lang w:val="en-IN" w:eastAsia="en-IN"/>
        </w:rPr>
        <w:lastRenderedPageBreak/>
        <w:drawing>
          <wp:inline distT="0" distB="0" distL="0" distR="0" wp14:anchorId="75A3E5D2" wp14:editId="2BB4AC7D">
            <wp:extent cx="5724525" cy="23622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2362200"/>
                    </a:xfrm>
                    <a:prstGeom prst="rect">
                      <a:avLst/>
                    </a:prstGeom>
                    <a:noFill/>
                    <a:ln>
                      <a:noFill/>
                    </a:ln>
                  </pic:spPr>
                </pic:pic>
              </a:graphicData>
            </a:graphic>
          </wp:inline>
        </w:drawing>
      </w:r>
    </w:p>
    <w:p w14:paraId="4F43BEAE" w14:textId="77777777" w:rsidR="009E6172" w:rsidRPr="00353C20" w:rsidRDefault="009E6172" w:rsidP="009E6172">
      <w:pPr>
        <w:rPr>
          <w:rFonts w:ascii="Times New Roman" w:hAnsi="Times New Roman" w:cs="Times New Roman"/>
          <w:b/>
          <w:szCs w:val="24"/>
        </w:rPr>
      </w:pPr>
    </w:p>
    <w:p w14:paraId="74F6FFEF" w14:textId="77777777" w:rsidR="009E6172" w:rsidRDefault="009E6172" w:rsidP="009E6172">
      <w:pPr>
        <w:rPr>
          <w:rFonts w:ascii="Times New Roman" w:hAnsi="Times New Roman" w:cs="Times New Roman"/>
          <w:b/>
          <w:szCs w:val="24"/>
        </w:rPr>
      </w:pPr>
    </w:p>
    <w:p w14:paraId="42C57527" w14:textId="77777777" w:rsidR="009E6172" w:rsidRDefault="009E6172" w:rsidP="009E6172">
      <w:pPr>
        <w:rPr>
          <w:rFonts w:ascii="Times New Roman" w:hAnsi="Times New Roman" w:cs="Times New Roman"/>
          <w:b/>
          <w:szCs w:val="24"/>
        </w:rPr>
      </w:pPr>
    </w:p>
    <w:p w14:paraId="2C2C206D" w14:textId="77777777" w:rsidR="009E6172" w:rsidRDefault="009E6172" w:rsidP="009E6172">
      <w:pPr>
        <w:rPr>
          <w:rFonts w:ascii="Times New Roman" w:hAnsi="Times New Roman" w:cs="Times New Roman"/>
          <w:b/>
          <w:szCs w:val="24"/>
        </w:rPr>
      </w:pPr>
    </w:p>
    <w:p w14:paraId="33E4C579" w14:textId="77777777" w:rsidR="009E6172" w:rsidRDefault="009E6172" w:rsidP="009E6172">
      <w:pPr>
        <w:rPr>
          <w:rFonts w:ascii="Times New Roman" w:hAnsi="Times New Roman" w:cs="Times New Roman"/>
          <w:b/>
          <w:szCs w:val="24"/>
        </w:rPr>
      </w:pPr>
    </w:p>
    <w:p w14:paraId="6A787E8F" w14:textId="77777777" w:rsidR="009E6172" w:rsidRDefault="009E6172" w:rsidP="009E6172">
      <w:pPr>
        <w:rPr>
          <w:rFonts w:ascii="Times New Roman" w:hAnsi="Times New Roman" w:cs="Times New Roman"/>
          <w:b/>
          <w:szCs w:val="24"/>
        </w:rPr>
      </w:pPr>
    </w:p>
    <w:p w14:paraId="2B9C185B" w14:textId="77777777" w:rsidR="009E6172" w:rsidRDefault="009E6172" w:rsidP="009E6172">
      <w:pPr>
        <w:rPr>
          <w:rFonts w:ascii="Times New Roman" w:hAnsi="Times New Roman" w:cs="Times New Roman"/>
          <w:b/>
          <w:szCs w:val="24"/>
        </w:rPr>
      </w:pPr>
    </w:p>
    <w:p w14:paraId="1E5F1DD2" w14:textId="77777777" w:rsidR="009E6172" w:rsidRDefault="009E6172" w:rsidP="009E6172">
      <w:pPr>
        <w:rPr>
          <w:rFonts w:ascii="Times New Roman" w:hAnsi="Times New Roman" w:cs="Times New Roman"/>
          <w:b/>
          <w:szCs w:val="24"/>
        </w:rPr>
      </w:pPr>
    </w:p>
    <w:p w14:paraId="4207D50F" w14:textId="77777777" w:rsidR="009E6172" w:rsidRDefault="009E6172" w:rsidP="009E6172">
      <w:pPr>
        <w:rPr>
          <w:rFonts w:ascii="Times New Roman" w:hAnsi="Times New Roman" w:cs="Times New Roman"/>
          <w:b/>
          <w:szCs w:val="24"/>
        </w:rPr>
      </w:pPr>
    </w:p>
    <w:p w14:paraId="41857D23" w14:textId="77777777" w:rsidR="009E6172" w:rsidRDefault="009E6172" w:rsidP="009E6172">
      <w:pPr>
        <w:rPr>
          <w:rFonts w:ascii="Times New Roman" w:hAnsi="Times New Roman" w:cs="Times New Roman"/>
          <w:b/>
          <w:szCs w:val="24"/>
        </w:rPr>
      </w:pPr>
    </w:p>
    <w:p w14:paraId="391E75A4" w14:textId="77777777" w:rsidR="009E6172" w:rsidRDefault="009E6172" w:rsidP="009E6172">
      <w:pPr>
        <w:rPr>
          <w:rFonts w:ascii="Times New Roman" w:hAnsi="Times New Roman" w:cs="Times New Roman"/>
          <w:b/>
          <w:szCs w:val="24"/>
        </w:rPr>
      </w:pPr>
    </w:p>
    <w:p w14:paraId="6093EAD2" w14:textId="77777777" w:rsidR="009E6172" w:rsidRDefault="009E6172" w:rsidP="009E6172">
      <w:pPr>
        <w:rPr>
          <w:rFonts w:ascii="Times New Roman" w:hAnsi="Times New Roman" w:cs="Times New Roman"/>
          <w:b/>
          <w:szCs w:val="24"/>
        </w:rPr>
      </w:pPr>
    </w:p>
    <w:p w14:paraId="25A456C1" w14:textId="77777777" w:rsidR="009E6172" w:rsidRDefault="009E6172" w:rsidP="009E6172">
      <w:pPr>
        <w:rPr>
          <w:rFonts w:ascii="Times New Roman" w:hAnsi="Times New Roman" w:cs="Times New Roman"/>
          <w:b/>
          <w:szCs w:val="24"/>
        </w:rPr>
      </w:pPr>
    </w:p>
    <w:p w14:paraId="2CA0E323" w14:textId="77777777" w:rsidR="009E6172" w:rsidRDefault="009E6172" w:rsidP="009E6172">
      <w:pPr>
        <w:rPr>
          <w:rFonts w:ascii="Times New Roman" w:hAnsi="Times New Roman" w:cs="Times New Roman"/>
          <w:b/>
          <w:szCs w:val="24"/>
        </w:rPr>
      </w:pPr>
    </w:p>
    <w:p w14:paraId="333671F5" w14:textId="77777777" w:rsidR="009E6172" w:rsidRDefault="009E6172" w:rsidP="009E6172">
      <w:pPr>
        <w:rPr>
          <w:rFonts w:ascii="Times New Roman" w:hAnsi="Times New Roman" w:cs="Times New Roman"/>
          <w:b/>
          <w:szCs w:val="24"/>
        </w:rPr>
      </w:pPr>
    </w:p>
    <w:p w14:paraId="4ABE9F57" w14:textId="77777777" w:rsidR="009E6172" w:rsidRDefault="009E6172" w:rsidP="009E6172">
      <w:pPr>
        <w:rPr>
          <w:rFonts w:ascii="Times New Roman" w:hAnsi="Times New Roman" w:cs="Times New Roman"/>
          <w:b/>
          <w:szCs w:val="24"/>
        </w:rPr>
      </w:pPr>
    </w:p>
    <w:p w14:paraId="0DF3B68F" w14:textId="77777777" w:rsidR="009E6172" w:rsidRDefault="009E6172" w:rsidP="009E6172">
      <w:pPr>
        <w:rPr>
          <w:rFonts w:ascii="Times New Roman" w:hAnsi="Times New Roman" w:cs="Times New Roman"/>
          <w:b/>
          <w:szCs w:val="24"/>
        </w:rPr>
      </w:pPr>
    </w:p>
    <w:p w14:paraId="59AF3948" w14:textId="77777777" w:rsidR="009E6172" w:rsidRDefault="009E6172" w:rsidP="009E6172">
      <w:pPr>
        <w:rPr>
          <w:rFonts w:ascii="Times New Roman" w:hAnsi="Times New Roman" w:cs="Times New Roman"/>
          <w:b/>
          <w:szCs w:val="24"/>
        </w:rPr>
      </w:pPr>
    </w:p>
    <w:p w14:paraId="323554E0" w14:textId="77777777" w:rsidR="009E6172" w:rsidRDefault="009E6172" w:rsidP="009E6172">
      <w:pPr>
        <w:rPr>
          <w:rFonts w:ascii="Times New Roman" w:hAnsi="Times New Roman" w:cs="Times New Roman"/>
          <w:b/>
          <w:szCs w:val="24"/>
        </w:rPr>
      </w:pPr>
    </w:p>
    <w:p w14:paraId="4305E76C" w14:textId="77777777" w:rsidR="009E6172" w:rsidRDefault="009E6172" w:rsidP="009E6172">
      <w:pPr>
        <w:rPr>
          <w:rFonts w:ascii="Times New Roman" w:hAnsi="Times New Roman" w:cs="Times New Roman"/>
          <w:b/>
          <w:szCs w:val="24"/>
        </w:rPr>
      </w:pPr>
    </w:p>
    <w:p w14:paraId="548BF01A" w14:textId="77777777" w:rsidR="009E6172" w:rsidRDefault="009E6172" w:rsidP="009E6172">
      <w:pPr>
        <w:rPr>
          <w:rFonts w:ascii="Times New Roman" w:hAnsi="Times New Roman" w:cs="Times New Roman"/>
          <w:b/>
          <w:szCs w:val="24"/>
        </w:rPr>
      </w:pPr>
    </w:p>
    <w:p w14:paraId="1786F56E" w14:textId="77777777" w:rsidR="009E6172" w:rsidRDefault="009E6172" w:rsidP="009E6172">
      <w:pPr>
        <w:rPr>
          <w:rFonts w:ascii="Times New Roman" w:hAnsi="Times New Roman" w:cs="Times New Roman"/>
          <w:b/>
          <w:szCs w:val="24"/>
        </w:rPr>
      </w:pPr>
    </w:p>
    <w:p w14:paraId="2F824A97" w14:textId="77777777" w:rsidR="009E6172" w:rsidRDefault="009E6172" w:rsidP="009E6172">
      <w:pPr>
        <w:rPr>
          <w:rFonts w:ascii="Times New Roman" w:hAnsi="Times New Roman" w:cs="Times New Roman"/>
          <w:b/>
          <w:szCs w:val="24"/>
        </w:rPr>
      </w:pPr>
    </w:p>
    <w:p w14:paraId="34743D3A" w14:textId="77777777" w:rsidR="009E6172" w:rsidRDefault="009E6172" w:rsidP="009E6172">
      <w:pPr>
        <w:rPr>
          <w:rFonts w:ascii="Times New Roman" w:hAnsi="Times New Roman" w:cs="Times New Roman"/>
          <w:b/>
          <w:szCs w:val="24"/>
        </w:rPr>
      </w:pPr>
    </w:p>
    <w:p w14:paraId="6A5DA0A7" w14:textId="77777777" w:rsidR="009E6172" w:rsidRDefault="009E6172" w:rsidP="009E6172">
      <w:pPr>
        <w:rPr>
          <w:rFonts w:ascii="Times New Roman" w:hAnsi="Times New Roman" w:cs="Times New Roman"/>
          <w:b/>
          <w:szCs w:val="24"/>
        </w:rPr>
      </w:pPr>
    </w:p>
    <w:p w14:paraId="24E9048E" w14:textId="77777777" w:rsidR="009E6172" w:rsidRDefault="009E6172" w:rsidP="009E6172">
      <w:pPr>
        <w:rPr>
          <w:rFonts w:ascii="Times New Roman" w:hAnsi="Times New Roman" w:cs="Times New Roman"/>
          <w:b/>
          <w:szCs w:val="24"/>
        </w:rPr>
      </w:pPr>
    </w:p>
    <w:p w14:paraId="1A6085EB" w14:textId="77777777" w:rsidR="009E6172" w:rsidRDefault="009E6172" w:rsidP="009E6172">
      <w:pPr>
        <w:rPr>
          <w:rFonts w:ascii="Times New Roman" w:hAnsi="Times New Roman" w:cs="Times New Roman"/>
          <w:b/>
          <w:szCs w:val="24"/>
        </w:rPr>
      </w:pPr>
    </w:p>
    <w:p w14:paraId="03FE430B" w14:textId="77777777" w:rsidR="009E6172" w:rsidRDefault="009E6172" w:rsidP="009E6172">
      <w:pPr>
        <w:rPr>
          <w:rFonts w:ascii="Times New Roman" w:hAnsi="Times New Roman" w:cs="Times New Roman"/>
          <w:b/>
          <w:szCs w:val="24"/>
        </w:rPr>
      </w:pPr>
    </w:p>
    <w:p w14:paraId="4C5EB917" w14:textId="77777777" w:rsidR="009E6172" w:rsidRPr="00353C20" w:rsidRDefault="009E6172" w:rsidP="009E6172">
      <w:pPr>
        <w:rPr>
          <w:rFonts w:ascii="Times New Roman" w:hAnsi="Times New Roman" w:cs="Times New Roman"/>
          <w:b/>
          <w:szCs w:val="24"/>
        </w:rPr>
      </w:pPr>
      <w:r w:rsidRPr="00353C20">
        <w:rPr>
          <w:rFonts w:ascii="Times New Roman" w:hAnsi="Times New Roman" w:cs="Times New Roman"/>
          <w:b/>
          <w:szCs w:val="24"/>
        </w:rPr>
        <w:t>RESULT</w:t>
      </w:r>
    </w:p>
    <w:p w14:paraId="68EF74C1" w14:textId="77777777" w:rsidR="009E6172" w:rsidRPr="00353C20" w:rsidRDefault="009E6172" w:rsidP="009E6172">
      <w:pPr>
        <w:rPr>
          <w:rFonts w:ascii="Times New Roman" w:hAnsi="Times New Roman" w:cs="Times New Roman"/>
          <w:szCs w:val="24"/>
        </w:rPr>
      </w:pPr>
      <w:r w:rsidRPr="00353C20">
        <w:rPr>
          <w:rFonts w:ascii="Times New Roman" w:hAnsi="Times New Roman" w:cs="Times New Roman"/>
          <w:color w:val="000000" w:themeColor="text1"/>
          <w:szCs w:val="24"/>
        </w:rPr>
        <w:t xml:space="preserve">Thus </w:t>
      </w:r>
      <w:r w:rsidRPr="00353C20">
        <w:rPr>
          <w:rFonts w:ascii="Times New Roman" w:hAnsi="Times New Roman" w:cs="Times New Roman"/>
          <w:szCs w:val="24"/>
        </w:rPr>
        <w:t>designing an application with Oracle Forms, Menus and Report Builder involves creating a user interface (UI) using Forms and generating reports using Report Builder has done successfully.</w:t>
      </w:r>
    </w:p>
    <w:p w14:paraId="2183E836" w14:textId="77777777" w:rsidR="00B831C4" w:rsidRDefault="00B831C4" w:rsidP="009E6172"/>
    <w:sectPr w:rsidR="00B831C4">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EA0186" w14:textId="77777777" w:rsidR="009F16B8" w:rsidRDefault="009F16B8">
      <w:pPr>
        <w:spacing w:line="240" w:lineRule="auto"/>
      </w:pPr>
      <w:r>
        <w:separator/>
      </w:r>
    </w:p>
  </w:endnote>
  <w:endnote w:type="continuationSeparator" w:id="0">
    <w:p w14:paraId="65EE2773" w14:textId="77777777" w:rsidR="009F16B8" w:rsidRDefault="009F16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AD7AF6" w14:textId="3339711E" w:rsidR="00B831C4" w:rsidRDefault="009F16B8">
    <w:pPr>
      <w:pStyle w:val="Footer"/>
    </w:pPr>
    <w:r>
      <w:rPr>
        <w:noProof/>
        <w:color w:val="4F81BD" w:themeColor="accent1"/>
        <w:lang w:val="en-IN" w:eastAsia="en-IN"/>
      </w:rPr>
      <mc:AlternateContent>
        <mc:Choice Requires="wps">
          <w:drawing>
            <wp:anchor distT="0" distB="0" distL="114300" distR="114300" simplePos="0" relativeHeight="251661312" behindDoc="0" locked="0" layoutInCell="1" allowOverlap="1" wp14:anchorId="16E54802" wp14:editId="75082102">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xmlns:wpsCustomData="http://www.wps.cn/officeDocument/2013/wpsCustomData"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Rectangle 247" o:spid="_x0000_s1026" o:spt="1" style="position:absolute;left:0pt;height:750.3pt;width:579.9pt;mso-position-horizontal:center;mso-position-horizontal-relative:page;mso-position-vertical:center;mso-position-vertical-relative:page;z-index:251661312;v-text-anchor:middle;mso-width-relative:page;mso-height-relative:page;mso-width-percent:950;mso-height-percent:950;" filled="f" stroked="t" coordsize="21600,21600" o:gfxdata="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9uG4jNcAAAAHAQAADwAAAAAAAAABACAAAAAiAAAAZHJzL2Rvd25yZXYueG1s&#10;UEsBAhQAFAAAAAgAh07iQKvvFBRrAgAA3gQAAA4AAAAAAAAAAQAgAAAAJgEAAGRycy9lMm9Eb2Mu&#10;eG1sUEsFBgAAAAAGAAYAWQEAAAMGAAAAAA==&#10;">
              <v:fill on="f" focussize="0,0"/>
              <v:stroke weight="1.25pt" color="#948A54 [1614]" joinstyle="round"/>
              <v:imagedata o:title=""/>
              <o:lock v:ext="edit" aspectratio="f"/>
            </v:rect>
          </w:pict>
        </mc:Fallback>
      </mc:AlternateContent>
    </w:r>
    <w:r>
      <w:rPr>
        <w:color w:val="4F81BD" w:themeColor="accent1"/>
      </w:rPr>
      <w:t xml:space="preserve"> </w:t>
    </w:r>
    <w:r>
      <w:rPr>
        <w:rFonts w:asciiTheme="majorHAnsi" w:eastAsiaTheme="majorEastAsia" w:hAnsiTheme="majorHAnsi" w:cstheme="majorBidi"/>
        <w:color w:val="4F81BD" w:themeColor="accent1"/>
        <w:sz w:val="20"/>
        <w:szCs w:val="20"/>
      </w:rPr>
      <w:t xml:space="preserve">pg. </w:t>
    </w:r>
    <w:r>
      <w:rPr>
        <w:color w:val="4F81BD" w:themeColor="accent1"/>
        <w:sz w:val="20"/>
        <w:szCs w:val="20"/>
      </w:rPr>
      <w:fldChar w:fldCharType="begin"/>
    </w:r>
    <w:r>
      <w:rPr>
        <w:color w:val="4F81BD" w:themeColor="accent1"/>
        <w:sz w:val="20"/>
        <w:szCs w:val="20"/>
      </w:rPr>
      <w:instrText xml:space="preserve"> PAGE    \* MERGEFORMAT </w:instrText>
    </w:r>
    <w:r>
      <w:rPr>
        <w:color w:val="4F81BD" w:themeColor="accent1"/>
        <w:sz w:val="20"/>
        <w:szCs w:val="20"/>
      </w:rPr>
      <w:fldChar w:fldCharType="separate"/>
    </w:r>
    <w:r w:rsidR="00A95763" w:rsidRPr="00A95763">
      <w:rPr>
        <w:rFonts w:asciiTheme="majorHAnsi" w:eastAsiaTheme="majorEastAsia" w:hAnsiTheme="majorHAnsi" w:cstheme="majorBidi"/>
        <w:noProof/>
        <w:color w:val="4F81BD" w:themeColor="accent1"/>
        <w:sz w:val="20"/>
        <w:szCs w:val="20"/>
      </w:rPr>
      <w:t>2</w:t>
    </w:r>
    <w:r>
      <w:rPr>
        <w:rFonts w:asciiTheme="majorHAnsi" w:eastAsiaTheme="majorEastAsia" w:hAnsiTheme="majorHAnsi" w:cstheme="majorBidi"/>
        <w:color w:val="4F81BD" w:themeColor="accent1"/>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EEDE15" w14:textId="77777777" w:rsidR="009F16B8" w:rsidRDefault="009F16B8">
      <w:pPr>
        <w:spacing w:after="0"/>
      </w:pPr>
      <w:r>
        <w:separator/>
      </w:r>
    </w:p>
  </w:footnote>
  <w:footnote w:type="continuationSeparator" w:id="0">
    <w:p w14:paraId="2396631C" w14:textId="77777777" w:rsidR="009F16B8" w:rsidRDefault="009F16B8">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6" w15:restartNumberingAfterBreak="0">
    <w:nsid w:val="003B14BD"/>
    <w:multiLevelType w:val="multilevel"/>
    <w:tmpl w:val="7BF63064"/>
    <w:lvl w:ilvl="0">
      <w:start w:val="5"/>
      <w:numFmt w:val="decimal"/>
      <w:lvlText w:val="%1"/>
      <w:lvlJc w:val="left"/>
      <w:pPr>
        <w:ind w:left="360" w:hanging="360"/>
      </w:pPr>
      <w:rPr>
        <w:rFonts w:hint="default"/>
      </w:rPr>
    </w:lvl>
    <w:lvl w:ilvl="1">
      <w:start w:val="1"/>
      <w:numFmt w:val="decimal"/>
      <w:lvlText w:val="%1.%2"/>
      <w:lvlJc w:val="left"/>
      <w:pPr>
        <w:ind w:left="1216" w:hanging="360"/>
      </w:pPr>
      <w:rPr>
        <w:rFonts w:hint="default"/>
      </w:rPr>
    </w:lvl>
    <w:lvl w:ilvl="2">
      <w:start w:val="1"/>
      <w:numFmt w:val="decimal"/>
      <w:lvlText w:val="%1.%2.%3"/>
      <w:lvlJc w:val="left"/>
      <w:pPr>
        <w:ind w:left="2432" w:hanging="720"/>
      </w:pPr>
      <w:rPr>
        <w:rFonts w:hint="default"/>
      </w:rPr>
    </w:lvl>
    <w:lvl w:ilvl="3">
      <w:start w:val="1"/>
      <w:numFmt w:val="decimal"/>
      <w:lvlText w:val="%1.%2.%3.%4"/>
      <w:lvlJc w:val="left"/>
      <w:pPr>
        <w:ind w:left="3288" w:hanging="720"/>
      </w:pPr>
      <w:rPr>
        <w:rFonts w:hint="default"/>
      </w:rPr>
    </w:lvl>
    <w:lvl w:ilvl="4">
      <w:start w:val="1"/>
      <w:numFmt w:val="decimal"/>
      <w:lvlText w:val="%1.%2.%3.%4.%5"/>
      <w:lvlJc w:val="left"/>
      <w:pPr>
        <w:ind w:left="4504" w:hanging="1080"/>
      </w:pPr>
      <w:rPr>
        <w:rFonts w:hint="default"/>
      </w:rPr>
    </w:lvl>
    <w:lvl w:ilvl="5">
      <w:start w:val="1"/>
      <w:numFmt w:val="decimal"/>
      <w:lvlText w:val="%1.%2.%3.%4.%5.%6"/>
      <w:lvlJc w:val="left"/>
      <w:pPr>
        <w:ind w:left="5360" w:hanging="1080"/>
      </w:pPr>
      <w:rPr>
        <w:rFonts w:hint="default"/>
      </w:rPr>
    </w:lvl>
    <w:lvl w:ilvl="6">
      <w:start w:val="1"/>
      <w:numFmt w:val="decimal"/>
      <w:lvlText w:val="%1.%2.%3.%4.%5.%6.%7"/>
      <w:lvlJc w:val="left"/>
      <w:pPr>
        <w:ind w:left="6576" w:hanging="1440"/>
      </w:pPr>
      <w:rPr>
        <w:rFonts w:hint="default"/>
      </w:rPr>
    </w:lvl>
    <w:lvl w:ilvl="7">
      <w:start w:val="1"/>
      <w:numFmt w:val="decimal"/>
      <w:lvlText w:val="%1.%2.%3.%4.%5.%6.%7.%8"/>
      <w:lvlJc w:val="left"/>
      <w:pPr>
        <w:ind w:left="7432" w:hanging="1440"/>
      </w:pPr>
      <w:rPr>
        <w:rFonts w:hint="default"/>
      </w:rPr>
    </w:lvl>
    <w:lvl w:ilvl="8">
      <w:start w:val="1"/>
      <w:numFmt w:val="decimal"/>
      <w:lvlText w:val="%1.%2.%3.%4.%5.%6.%7.%8.%9"/>
      <w:lvlJc w:val="left"/>
      <w:pPr>
        <w:ind w:left="8648" w:hanging="1800"/>
      </w:pPr>
      <w:rPr>
        <w:rFonts w:hint="default"/>
      </w:rPr>
    </w:lvl>
  </w:abstractNum>
  <w:abstractNum w:abstractNumId="7" w15:restartNumberingAfterBreak="0">
    <w:nsid w:val="07337250"/>
    <w:multiLevelType w:val="hybridMultilevel"/>
    <w:tmpl w:val="F3E08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7E4759D"/>
    <w:multiLevelType w:val="hybridMultilevel"/>
    <w:tmpl w:val="C52248B0"/>
    <w:lvl w:ilvl="0" w:tplc="C81A3CF6">
      <w:start w:val="1"/>
      <w:numFmt w:val="decimal"/>
      <w:lvlText w:val="%1."/>
      <w:lvlJc w:val="left"/>
      <w:pPr>
        <w:ind w:left="1096" w:hanging="240"/>
      </w:pPr>
      <w:rPr>
        <w:rFonts w:ascii="Times New Roman" w:eastAsia="Times New Roman" w:hAnsi="Times New Roman" w:cs="Times New Roman" w:hint="default"/>
        <w:b/>
        <w:bCs/>
        <w:w w:val="100"/>
        <w:sz w:val="24"/>
        <w:szCs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92D222A"/>
    <w:multiLevelType w:val="hybridMultilevel"/>
    <w:tmpl w:val="4A46DDC0"/>
    <w:lvl w:ilvl="0" w:tplc="19C87FD4">
      <w:start w:val="1"/>
      <w:numFmt w:val="decimal"/>
      <w:lvlText w:val="%1."/>
      <w:lvlJc w:val="left"/>
      <w:pPr>
        <w:ind w:left="1260" w:hanging="360"/>
      </w:pPr>
      <w:rPr>
        <w:rFonts w:hint="default"/>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10" w15:restartNumberingAfterBreak="0">
    <w:nsid w:val="0A045F7A"/>
    <w:multiLevelType w:val="hybridMultilevel"/>
    <w:tmpl w:val="48C8B2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B240ACB"/>
    <w:multiLevelType w:val="multilevel"/>
    <w:tmpl w:val="8D5ECDD4"/>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B914CE5"/>
    <w:multiLevelType w:val="multilevel"/>
    <w:tmpl w:val="1B914CE5"/>
    <w:lvl w:ilvl="0">
      <w:start w:val="1"/>
      <w:numFmt w:val="decimal"/>
      <w:lvlText w:val="%1."/>
      <w:lvlJc w:val="left"/>
      <w:pPr>
        <w:ind w:left="1056" w:hanging="240"/>
      </w:pPr>
      <w:rPr>
        <w:rFonts w:ascii="Times New Roman" w:eastAsia="Times New Roman" w:hAnsi="Times New Roman" w:cs="Times New Roman" w:hint="default"/>
        <w:b/>
        <w:bCs/>
        <w:w w:val="100"/>
        <w:sz w:val="24"/>
        <w:szCs w:val="24"/>
        <w:lang w:val="en-US" w:eastAsia="en-US" w:bidi="ar-S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F9D6929"/>
    <w:multiLevelType w:val="multilevel"/>
    <w:tmpl w:val="187A3E3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CB81518"/>
    <w:multiLevelType w:val="hybridMultilevel"/>
    <w:tmpl w:val="DEC279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3C344A0"/>
    <w:multiLevelType w:val="multilevel"/>
    <w:tmpl w:val="022007C6"/>
    <w:lvl w:ilvl="0">
      <w:start w:val="5"/>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46E44F8"/>
    <w:multiLevelType w:val="hybridMultilevel"/>
    <w:tmpl w:val="19C055B6"/>
    <w:lvl w:ilvl="0" w:tplc="0E541A80">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33E012F"/>
    <w:multiLevelType w:val="hybridMultilevel"/>
    <w:tmpl w:val="26AAAB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8084F0D"/>
    <w:multiLevelType w:val="multilevel"/>
    <w:tmpl w:val="C516820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DFE682D"/>
    <w:multiLevelType w:val="multilevel"/>
    <w:tmpl w:val="6DFE682D"/>
    <w:lvl w:ilvl="0">
      <w:start w:val="1"/>
      <w:numFmt w:val="decimal"/>
      <w:lvlText w:val="%1."/>
      <w:lvlJc w:val="left"/>
      <w:pPr>
        <w:ind w:left="1056" w:hanging="240"/>
      </w:pPr>
      <w:rPr>
        <w:rFonts w:ascii="Times New Roman" w:eastAsia="Times New Roman" w:hAnsi="Times New Roman" w:cs="Times New Roman" w:hint="default"/>
        <w:b/>
        <w:bCs/>
        <w:w w:val="100"/>
        <w:sz w:val="24"/>
        <w:szCs w:val="24"/>
        <w:lang w:val="en-US" w:eastAsia="en-US" w:bidi="ar-S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4B51892"/>
    <w:multiLevelType w:val="multilevel"/>
    <w:tmpl w:val="74B51892"/>
    <w:lvl w:ilvl="0">
      <w:start w:val="1"/>
      <w:numFmt w:val="decimal"/>
      <w:lvlText w:val="%1."/>
      <w:lvlJc w:val="left"/>
      <w:pPr>
        <w:ind w:left="586" w:hanging="361"/>
      </w:pPr>
      <w:rPr>
        <w:rFonts w:ascii="Times New Roman" w:eastAsia="Times New Roman" w:hAnsi="Times New Roman" w:cs="Times New Roman" w:hint="default"/>
        <w:w w:val="100"/>
        <w:sz w:val="24"/>
        <w:szCs w:val="24"/>
        <w:lang w:val="en-US" w:eastAsia="en-US" w:bidi="ar-SA"/>
      </w:rPr>
    </w:lvl>
    <w:lvl w:ilvl="1">
      <w:start w:val="1"/>
      <w:numFmt w:val="decimal"/>
      <w:lvlText w:val="%2."/>
      <w:lvlJc w:val="left"/>
      <w:pPr>
        <w:ind w:left="1056" w:hanging="24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031" w:hanging="240"/>
      </w:pPr>
      <w:rPr>
        <w:rFonts w:hint="default"/>
        <w:lang w:val="en-US" w:eastAsia="en-US" w:bidi="ar-SA"/>
      </w:rPr>
    </w:lvl>
    <w:lvl w:ilvl="3">
      <w:numFmt w:val="bullet"/>
      <w:lvlText w:val="•"/>
      <w:lvlJc w:val="left"/>
      <w:pPr>
        <w:ind w:left="3002" w:hanging="240"/>
      </w:pPr>
      <w:rPr>
        <w:rFonts w:hint="default"/>
        <w:lang w:val="en-US" w:eastAsia="en-US" w:bidi="ar-SA"/>
      </w:rPr>
    </w:lvl>
    <w:lvl w:ilvl="4">
      <w:numFmt w:val="bullet"/>
      <w:lvlText w:val="•"/>
      <w:lvlJc w:val="left"/>
      <w:pPr>
        <w:ind w:left="3973" w:hanging="240"/>
      </w:pPr>
      <w:rPr>
        <w:rFonts w:hint="default"/>
        <w:lang w:val="en-US" w:eastAsia="en-US" w:bidi="ar-SA"/>
      </w:rPr>
    </w:lvl>
    <w:lvl w:ilvl="5">
      <w:numFmt w:val="bullet"/>
      <w:lvlText w:val="•"/>
      <w:lvlJc w:val="left"/>
      <w:pPr>
        <w:ind w:left="4944" w:hanging="240"/>
      </w:pPr>
      <w:rPr>
        <w:rFonts w:hint="default"/>
        <w:lang w:val="en-US" w:eastAsia="en-US" w:bidi="ar-SA"/>
      </w:rPr>
    </w:lvl>
    <w:lvl w:ilvl="6">
      <w:numFmt w:val="bullet"/>
      <w:lvlText w:val="•"/>
      <w:lvlJc w:val="left"/>
      <w:pPr>
        <w:ind w:left="5915" w:hanging="240"/>
      </w:pPr>
      <w:rPr>
        <w:rFonts w:hint="default"/>
        <w:lang w:val="en-US" w:eastAsia="en-US" w:bidi="ar-SA"/>
      </w:rPr>
    </w:lvl>
    <w:lvl w:ilvl="7">
      <w:numFmt w:val="bullet"/>
      <w:lvlText w:val="•"/>
      <w:lvlJc w:val="left"/>
      <w:pPr>
        <w:ind w:left="6886" w:hanging="240"/>
      </w:pPr>
      <w:rPr>
        <w:rFonts w:hint="default"/>
        <w:lang w:val="en-US" w:eastAsia="en-US" w:bidi="ar-SA"/>
      </w:rPr>
    </w:lvl>
    <w:lvl w:ilvl="8">
      <w:numFmt w:val="bullet"/>
      <w:lvlText w:val="•"/>
      <w:lvlJc w:val="left"/>
      <w:pPr>
        <w:ind w:left="7857" w:hanging="240"/>
      </w:pPr>
      <w:rPr>
        <w:rFonts w:hint="default"/>
        <w:lang w:val="en-US" w:eastAsia="en-US" w:bidi="ar-SA"/>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20"/>
  </w:num>
  <w:num w:numId="8">
    <w:abstractNumId w:val="12"/>
  </w:num>
  <w:num w:numId="9">
    <w:abstractNumId w:val="19"/>
  </w:num>
  <w:num w:numId="10">
    <w:abstractNumId w:val="7"/>
  </w:num>
  <w:num w:numId="11">
    <w:abstractNumId w:val="14"/>
  </w:num>
  <w:num w:numId="12">
    <w:abstractNumId w:val="8"/>
  </w:num>
  <w:num w:numId="13">
    <w:abstractNumId w:val="13"/>
  </w:num>
  <w:num w:numId="14">
    <w:abstractNumId w:val="11"/>
  </w:num>
  <w:num w:numId="15">
    <w:abstractNumId w:val="6"/>
  </w:num>
  <w:num w:numId="16">
    <w:abstractNumId w:val="18"/>
  </w:num>
  <w:num w:numId="17">
    <w:abstractNumId w:val="15"/>
  </w:num>
  <w:num w:numId="18">
    <w:abstractNumId w:val="9"/>
  </w:num>
  <w:num w:numId="19">
    <w:abstractNumId w:val="10"/>
  </w:num>
  <w:num w:numId="20">
    <w:abstractNumId w:val="17"/>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0642E0"/>
    <w:rsid w:val="0008342E"/>
    <w:rsid w:val="000E52F4"/>
    <w:rsid w:val="00121C8C"/>
    <w:rsid w:val="0015074B"/>
    <w:rsid w:val="00163AFF"/>
    <w:rsid w:val="00176D2D"/>
    <w:rsid w:val="002031CA"/>
    <w:rsid w:val="00264DE1"/>
    <w:rsid w:val="0029639D"/>
    <w:rsid w:val="002D5F4D"/>
    <w:rsid w:val="002D7C8B"/>
    <w:rsid w:val="002E00A0"/>
    <w:rsid w:val="002E6DF9"/>
    <w:rsid w:val="00326F90"/>
    <w:rsid w:val="00370A5E"/>
    <w:rsid w:val="00376C1E"/>
    <w:rsid w:val="00396403"/>
    <w:rsid w:val="003C6107"/>
    <w:rsid w:val="003D2FFC"/>
    <w:rsid w:val="003D3528"/>
    <w:rsid w:val="004303F9"/>
    <w:rsid w:val="004565D5"/>
    <w:rsid w:val="004F37FD"/>
    <w:rsid w:val="00515698"/>
    <w:rsid w:val="00522E79"/>
    <w:rsid w:val="00523C2E"/>
    <w:rsid w:val="00526AE2"/>
    <w:rsid w:val="006335F1"/>
    <w:rsid w:val="006411F2"/>
    <w:rsid w:val="0066337F"/>
    <w:rsid w:val="006C335B"/>
    <w:rsid w:val="006F1245"/>
    <w:rsid w:val="00727977"/>
    <w:rsid w:val="007B7D2A"/>
    <w:rsid w:val="007C1F33"/>
    <w:rsid w:val="008262CD"/>
    <w:rsid w:val="00826549"/>
    <w:rsid w:val="008A0656"/>
    <w:rsid w:val="008A4592"/>
    <w:rsid w:val="008C271D"/>
    <w:rsid w:val="00925FC8"/>
    <w:rsid w:val="009B73C4"/>
    <w:rsid w:val="009B77E4"/>
    <w:rsid w:val="009C5C2B"/>
    <w:rsid w:val="009E6172"/>
    <w:rsid w:val="009F16B8"/>
    <w:rsid w:val="00A95763"/>
    <w:rsid w:val="00AA1D8D"/>
    <w:rsid w:val="00AD2B4F"/>
    <w:rsid w:val="00AE6C71"/>
    <w:rsid w:val="00B47730"/>
    <w:rsid w:val="00B55417"/>
    <w:rsid w:val="00B831C4"/>
    <w:rsid w:val="00BB70CC"/>
    <w:rsid w:val="00BB738A"/>
    <w:rsid w:val="00BE2CB4"/>
    <w:rsid w:val="00BF5256"/>
    <w:rsid w:val="00C03072"/>
    <w:rsid w:val="00C24503"/>
    <w:rsid w:val="00C35FB5"/>
    <w:rsid w:val="00C57F10"/>
    <w:rsid w:val="00C666A9"/>
    <w:rsid w:val="00CA24B1"/>
    <w:rsid w:val="00CA4A3E"/>
    <w:rsid w:val="00CB0664"/>
    <w:rsid w:val="00CC6BF4"/>
    <w:rsid w:val="00CD3C6D"/>
    <w:rsid w:val="00DB6A2D"/>
    <w:rsid w:val="00DD1E60"/>
    <w:rsid w:val="00DD7637"/>
    <w:rsid w:val="00DF3296"/>
    <w:rsid w:val="00E05A05"/>
    <w:rsid w:val="00E25CFC"/>
    <w:rsid w:val="00E42476"/>
    <w:rsid w:val="00E53A46"/>
    <w:rsid w:val="00F41827"/>
    <w:rsid w:val="00F537B4"/>
    <w:rsid w:val="00F807F8"/>
    <w:rsid w:val="00FC693F"/>
    <w:rsid w:val="00FC7204"/>
    <w:rsid w:val="00FD7D44"/>
    <w:rsid w:val="42E559C6"/>
    <w:rsid w:val="44E469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ecimalSymbol w:val="."/>
  <w:listSeparator w:val=","/>
  <w14:docId w14:val="72C6D53B"/>
  <w14:defaultImageDpi w14:val="300"/>
  <w15:docId w15:val="{A71694AD-51C4-408A-9B5A-EB3E777FD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lsdException w:name="List Bullet 3" w:unhideWhenUsed="1" w:qFormat="1"/>
    <w:lsdException w:name="List Bullet 4" w:semiHidden="1" w:unhideWhenUsed="1"/>
    <w:lsdException w:name="List Bullet 5" w:semiHidden="1" w:unhideWhenUsed="1"/>
    <w:lsdException w:name="List Number 2" w:unhideWhenUsed="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unhideWhenUsed="1" w:qFormat="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qFormat="1"/>
    <w:lsdException w:name="Light List" w:uiPriority="61"/>
    <w:lsdException w:name="Light Grid" w:uiPriority="62" w:qFormat="1"/>
    <w:lsdException w:name="Medium Shading 1" w:uiPriority="63"/>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qFormat="1"/>
    <w:lsdException w:name="Medium List 1 Accent 1" w:uiPriority="65" w:qFormat="1"/>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lsdException w:name="Medium Grid 3 Accent 1" w:uiPriority="69" w:qFormat="1"/>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lsdException w:name="Medium Shading 1 Accent 2" w:uiPriority="63" w:qFormat="1"/>
    <w:lsdException w:name="Medium Shading 2 Accent 2" w:uiPriority="64"/>
    <w:lsdException w:name="Medium List 1 Accent 2" w:uiPriority="65" w:qFormat="1"/>
    <w:lsdException w:name="Medium List 2 Accent 2" w:uiPriority="66" w:qFormat="1"/>
    <w:lsdException w:name="Medium Grid 1 Accent 2" w:uiPriority="67" w:qFormat="1"/>
    <w:lsdException w:name="Medium Grid 2 Accent 2" w:uiPriority="68"/>
    <w:lsdException w:name="Medium Grid 3 Accent 2" w:uiPriority="69" w:qFormat="1"/>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lsdException w:name="Medium Grid 1 Accent 3" w:uiPriority="67"/>
    <w:lsdException w:name="Medium Grid 2 Accent 3" w:uiPriority="68" w:qFormat="1"/>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lsdException w:name="Medium List 2 Accent 4" w:uiPriority="66" w:qFormat="1"/>
    <w:lsdException w:name="Medium Grid 1 Accent 4" w:uiPriority="67" w:qFormat="1"/>
    <w:lsdException w:name="Medium Grid 2 Accent 4" w:uiPriority="68" w:qFormat="1"/>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lsdException w:name="Medium Shading 1 Accent 6" w:uiPriority="63"/>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4"/>
      <w:szCs w:val="22"/>
      <w:lang w:val="en-US"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pPr>
      <w:spacing w:after="120"/>
    </w:pPr>
  </w:style>
  <w:style w:type="paragraph" w:styleId="BodyText2">
    <w:name w:val="Body Text 2"/>
    <w:basedOn w:val="Normal"/>
    <w:link w:val="BodyText2Char"/>
    <w:uiPriority w:val="99"/>
    <w:unhideWhenUsed/>
    <w:qFormat/>
    <w:pPr>
      <w:spacing w:after="120" w:line="480" w:lineRule="auto"/>
    </w:pPr>
  </w:style>
  <w:style w:type="paragraph" w:styleId="BodyText3">
    <w:name w:val="Body Text 3"/>
    <w:basedOn w:val="Normal"/>
    <w:link w:val="BodyText3Char"/>
    <w:uiPriority w:val="99"/>
    <w:unhideWhenUsed/>
    <w:qFormat/>
    <w:pPr>
      <w:spacing w:after="120"/>
    </w:pPr>
    <w:rPr>
      <w:sz w:val="16"/>
      <w:szCs w:val="16"/>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List">
    <w:name w:val="List"/>
    <w:basedOn w:val="Normal"/>
    <w:uiPriority w:val="99"/>
    <w:unhideWhenUsed/>
    <w:pPr>
      <w:ind w:left="360" w:hanging="360"/>
      <w:contextualSpacing/>
    </w:pPr>
  </w:style>
  <w:style w:type="paragraph" w:styleId="List2">
    <w:name w:val="List 2"/>
    <w:basedOn w:val="Normal"/>
    <w:uiPriority w:val="99"/>
    <w:unhideWhenUsed/>
    <w:qFormat/>
    <w:pPr>
      <w:ind w:left="720" w:hanging="360"/>
      <w:contextualSpacing/>
    </w:pPr>
  </w:style>
  <w:style w:type="paragraph" w:styleId="List3">
    <w:name w:val="List 3"/>
    <w:basedOn w:val="Normal"/>
    <w:uiPriority w:val="99"/>
    <w:unhideWhenUsed/>
    <w:qFormat/>
    <w:pPr>
      <w:ind w:left="1080" w:hanging="360"/>
      <w:contextualSpacing/>
    </w:pPr>
  </w:style>
  <w:style w:type="paragraph" w:styleId="ListBullet">
    <w:name w:val="List Bullet"/>
    <w:basedOn w:val="Normal"/>
    <w:uiPriority w:val="99"/>
    <w:unhideWhenUsed/>
    <w:qFormat/>
    <w:pPr>
      <w:numPr>
        <w:numId w:val="1"/>
      </w:numPr>
      <w:contextualSpacing/>
    </w:pPr>
  </w:style>
  <w:style w:type="paragraph" w:styleId="ListBullet2">
    <w:name w:val="List Bullet 2"/>
    <w:basedOn w:val="Normal"/>
    <w:uiPriority w:val="99"/>
    <w:unhideWhenUsed/>
    <w:pPr>
      <w:numPr>
        <w:numId w:val="2"/>
      </w:numPr>
      <w:contextualSpacing/>
    </w:pPr>
  </w:style>
  <w:style w:type="paragraph" w:styleId="ListBullet3">
    <w:name w:val="List Bullet 3"/>
    <w:basedOn w:val="Normal"/>
    <w:uiPriority w:val="99"/>
    <w:unhideWhenUsed/>
    <w:qFormat/>
    <w:pPr>
      <w:numPr>
        <w:numId w:val="3"/>
      </w:numPr>
      <w:contextualSpacing/>
    </w:pPr>
  </w:style>
  <w:style w:type="paragraph" w:styleId="ListContinue">
    <w:name w:val="List Continue"/>
    <w:basedOn w:val="Normal"/>
    <w:uiPriority w:val="99"/>
    <w:unhideWhenUsed/>
    <w:qFormat/>
    <w:pPr>
      <w:spacing w:after="120"/>
      <w:ind w:left="360"/>
      <w:contextualSpacing/>
    </w:pPr>
  </w:style>
  <w:style w:type="paragraph" w:styleId="ListContinue2">
    <w:name w:val="List Continue 2"/>
    <w:basedOn w:val="Normal"/>
    <w:uiPriority w:val="99"/>
    <w:unhideWhenUsed/>
    <w:pPr>
      <w:spacing w:after="120"/>
      <w:ind w:left="720"/>
      <w:contextualSpacing/>
    </w:pPr>
  </w:style>
  <w:style w:type="paragraph" w:styleId="ListContinue3">
    <w:name w:val="List Continue 3"/>
    <w:basedOn w:val="Normal"/>
    <w:uiPriority w:val="99"/>
    <w:unhideWhenUsed/>
    <w:pPr>
      <w:spacing w:after="120"/>
      <w:ind w:left="1080"/>
      <w:contextualSpacing/>
    </w:pPr>
  </w:style>
  <w:style w:type="paragraph" w:styleId="ListNumber">
    <w:name w:val="List Number"/>
    <w:basedOn w:val="Normal"/>
    <w:uiPriority w:val="99"/>
    <w:unhideWhenUsed/>
    <w:qFormat/>
    <w:pPr>
      <w:numPr>
        <w:numId w:val="4"/>
      </w:numPr>
      <w:contextualSpacing/>
    </w:pPr>
  </w:style>
  <w:style w:type="paragraph" w:styleId="ListNumber2">
    <w:name w:val="List Number 2"/>
    <w:basedOn w:val="Normal"/>
    <w:uiPriority w:val="99"/>
    <w:unhideWhenUsed/>
    <w:pPr>
      <w:numPr>
        <w:numId w:val="5"/>
      </w:numPr>
      <w:contextualSpacing/>
    </w:pPr>
  </w:style>
  <w:style w:type="paragraph" w:styleId="ListNumber3">
    <w:name w:val="List Number 3"/>
    <w:basedOn w:val="Normal"/>
    <w:uiPriority w:val="99"/>
    <w:unhideWhenUsed/>
    <w:qFormat/>
    <w:pPr>
      <w:numPr>
        <w:numId w:val="6"/>
      </w:numPr>
      <w:contextualSpacing/>
    </w:pPr>
  </w:style>
  <w:style w:type="paragraph" w:styleId="MacroText">
    <w:name w:val="macro"/>
    <w:link w:val="MacroTextChar"/>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val="en-US" w:eastAsia="en-US"/>
    </w:rPr>
  </w:style>
  <w:style w:type="paragraph" w:styleId="NormalWeb">
    <w:name w:val="Normal (Web)"/>
    <w:basedOn w:val="Normal"/>
    <w:uiPriority w:val="99"/>
    <w:semiHidden/>
    <w:unhideWhenUsed/>
    <w:rPr>
      <w:rFonts w:ascii="Times New Roman" w:hAnsi="Times New Roman" w:cs="Times New Roman"/>
      <w:szCs w:val="24"/>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Cs w:val="24"/>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NoSpacing">
    <w:name w:val="No Spacing"/>
    <w:uiPriority w:val="1"/>
    <w:qFormat/>
    <w:rPr>
      <w:sz w:val="22"/>
      <w:szCs w:val="22"/>
      <w:lang w:val="en-US" w:eastAsia="en-U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link w:val="ListParagraphChar"/>
    <w:uiPriority w:val="34"/>
    <w:qFormat/>
    <w:pPr>
      <w:ind w:left="720"/>
      <w:contextualSpacing/>
    </w:pPr>
  </w:style>
  <w:style w:type="character" w:customStyle="1" w:styleId="BodyTextChar">
    <w:name w:val="Body Text Char"/>
    <w:basedOn w:val="DefaultParagraphFont"/>
    <w:link w:val="BodyText"/>
    <w:uiPriority w:val="99"/>
    <w:qFormat/>
  </w:style>
  <w:style w:type="character" w:customStyle="1" w:styleId="BodyText2Char">
    <w:name w:val="Body Text 2 Char"/>
    <w:basedOn w:val="DefaultParagraphFont"/>
    <w:link w:val="BodyText2"/>
    <w:uiPriority w:val="99"/>
    <w:qFormat/>
  </w:style>
  <w:style w:type="character" w:customStyle="1" w:styleId="BodyText3Char">
    <w:name w:val="Body Text 3 Char"/>
    <w:basedOn w:val="DefaultParagraphFont"/>
    <w:link w:val="BodyText3"/>
    <w:uiPriority w:val="99"/>
    <w:qFormat/>
    <w:rPr>
      <w:sz w:val="16"/>
      <w:szCs w:val="16"/>
    </w:rPr>
  </w:style>
  <w:style w:type="character" w:customStyle="1" w:styleId="MacroTextChar">
    <w:name w:val="Macro Text Char"/>
    <w:basedOn w:val="DefaultParagraphFont"/>
    <w:link w:val="MacroText"/>
    <w:uiPriority w:val="99"/>
    <w:qFormat/>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F81BD" w:themeColor="accent1"/>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semiHidden/>
    <w:unhideWhenUsed/>
    <w:qFormat/>
    <w:pPr>
      <w:outlineLvl w:val="9"/>
    </w:pPr>
  </w:style>
  <w:style w:type="character" w:customStyle="1" w:styleId="ListParagraphChar">
    <w:name w:val="List Paragraph Char"/>
    <w:link w:val="ListParagraph"/>
    <w:uiPriority w:val="34"/>
    <w:qFormat/>
    <w:locked/>
    <w:rsid w:val="0066337F"/>
    <w:rPr>
      <w:sz w:val="24"/>
      <w:szCs w:val="22"/>
      <w:lang w:val="en-US" w:eastAsia="en-US"/>
    </w:rPr>
  </w:style>
  <w:style w:type="character" w:styleId="Hyperlink">
    <w:name w:val="Hyperlink"/>
    <w:basedOn w:val="DefaultParagraphFont"/>
    <w:uiPriority w:val="99"/>
    <w:unhideWhenUsed/>
    <w:qFormat/>
    <w:rsid w:val="000834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33898FA-7080-4E13-893B-77F911194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acer</cp:lastModifiedBy>
  <cp:revision>2</cp:revision>
  <cp:lastPrinted>2025-10-15T00:45:00Z</cp:lastPrinted>
  <dcterms:created xsi:type="dcterms:W3CDTF">2025-10-31T16:23:00Z</dcterms:created>
  <dcterms:modified xsi:type="dcterms:W3CDTF">2025-10-31T16:23:00Z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3F65194159E04E6BB01DDAC5CA6468D1_13</vt:lpwstr>
  </property>
</Properties>
</file>